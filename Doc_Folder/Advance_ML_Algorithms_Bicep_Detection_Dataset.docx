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891F" w14:textId="77777777" w:rsidR="00426391" w:rsidRPr="00426391" w:rsidRDefault="00000000" w:rsidP="00426391">
      <w:r>
        <w:pict w14:anchorId="5FD9F958">
          <v:rect id="_x0000_i1025" style="width:0;height:1.5pt" o:hralign="center" o:hrstd="t" o:hr="t" fillcolor="#a0a0a0" stroked="f"/>
        </w:pict>
      </w:r>
    </w:p>
    <w:p w14:paraId="68746105" w14:textId="77777777" w:rsidR="00426391" w:rsidRPr="00426391" w:rsidRDefault="00426391" w:rsidP="00426391">
      <w:pPr>
        <w:rPr>
          <w:b/>
          <w:bCs/>
        </w:rPr>
      </w:pPr>
      <w:r w:rsidRPr="00426391">
        <w:rPr>
          <w:rFonts w:ascii="Segoe UI Emoji" w:hAnsi="Segoe UI Emoji" w:cs="Segoe UI Emoji"/>
          <w:b/>
          <w:bCs/>
        </w:rPr>
        <w:t>🧠</w:t>
      </w:r>
      <w:r w:rsidRPr="00426391">
        <w:rPr>
          <w:b/>
          <w:bCs/>
        </w:rPr>
        <w:t xml:space="preserve"> DISCUSSION OF FINDINGS</w:t>
      </w:r>
    </w:p>
    <w:p w14:paraId="53BAF945" w14:textId="77777777" w:rsidR="00426391" w:rsidRPr="00426391" w:rsidRDefault="00426391" w:rsidP="00426391">
      <w:pPr>
        <w:rPr>
          <w:b/>
          <w:bCs/>
        </w:rPr>
      </w:pPr>
      <w:r w:rsidRPr="00426391">
        <w:rPr>
          <w:rFonts w:ascii="Segoe UI Emoji" w:hAnsi="Segoe UI Emoji" w:cs="Segoe UI Emoji"/>
          <w:b/>
          <w:bCs/>
        </w:rPr>
        <w:t>🔍</w:t>
      </w:r>
      <w:r w:rsidRPr="00426391">
        <w:rPr>
          <w:b/>
          <w:bCs/>
        </w:rPr>
        <w:t xml:space="preserve"> What is the Role of the Classification Report?</w:t>
      </w:r>
    </w:p>
    <w:p w14:paraId="77861CC3" w14:textId="5FB31FC1" w:rsidR="00AF5D52" w:rsidRDefault="00426391" w:rsidP="00426391">
      <w:r w:rsidRPr="00426391">
        <w:t xml:space="preserve">The </w:t>
      </w:r>
      <w:r w:rsidRPr="00426391">
        <w:rPr>
          <w:b/>
          <w:bCs/>
        </w:rPr>
        <w:t>classification report</w:t>
      </w:r>
      <w:r w:rsidRPr="00426391">
        <w:t xml:space="preserve"> gives </w:t>
      </w:r>
      <w:r w:rsidR="00AF5D52" w:rsidRPr="00426391">
        <w:t>detailed</w:t>
      </w:r>
      <w:r w:rsidRPr="00426391">
        <w:t xml:space="preserve"> </w:t>
      </w:r>
      <w:r w:rsidR="00AF5D52">
        <w:t>performance</w:t>
      </w:r>
    </w:p>
    <w:p w14:paraId="46F9C0F4" w14:textId="6DD79E09" w:rsidR="00426391" w:rsidRPr="00426391" w:rsidRDefault="00AF5D52" w:rsidP="00426391">
      <w:r>
        <w:t>0</w:t>
      </w:r>
      <w:r w:rsidR="00426391" w:rsidRPr="00426391">
        <w:t>e breakdown per class (label), using: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7701"/>
      </w:tblGrid>
      <w:tr w:rsidR="00426391" w:rsidRPr="00426391" w14:paraId="077FD27C" w14:textId="77777777" w:rsidTr="004263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C3843" w14:textId="77777777" w:rsidR="00426391" w:rsidRPr="00426391" w:rsidRDefault="00426391" w:rsidP="00426391">
            <w:pPr>
              <w:rPr>
                <w:b/>
                <w:bCs/>
              </w:rPr>
            </w:pPr>
            <w:r w:rsidRPr="0042639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0B76A90" w14:textId="77777777" w:rsidR="00426391" w:rsidRPr="00426391" w:rsidRDefault="00426391" w:rsidP="00426391">
            <w:pPr>
              <w:rPr>
                <w:b/>
                <w:bCs/>
              </w:rPr>
            </w:pPr>
            <w:r w:rsidRPr="00426391">
              <w:rPr>
                <w:b/>
                <w:bCs/>
              </w:rPr>
              <w:t>Meaning</w:t>
            </w:r>
          </w:p>
        </w:tc>
      </w:tr>
      <w:tr w:rsidR="00426391" w:rsidRPr="00426391" w14:paraId="19645412" w14:textId="77777777" w:rsidTr="004263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A8D0D" w14:textId="77777777" w:rsidR="00426391" w:rsidRPr="00426391" w:rsidRDefault="00426391" w:rsidP="00426391">
            <w:r w:rsidRPr="00426391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8C219CC" w14:textId="77777777" w:rsidR="00426391" w:rsidRPr="00426391" w:rsidRDefault="00426391" w:rsidP="00426391">
            <w:r w:rsidRPr="00426391">
              <w:t xml:space="preserve">How many of the predicted positives are truly positive? (Important when </w:t>
            </w:r>
            <w:r w:rsidRPr="00426391">
              <w:rPr>
                <w:b/>
                <w:bCs/>
              </w:rPr>
              <w:t>false positives</w:t>
            </w:r>
            <w:r w:rsidRPr="00426391">
              <w:t xml:space="preserve"> are costly)</w:t>
            </w:r>
          </w:p>
        </w:tc>
      </w:tr>
      <w:tr w:rsidR="00426391" w:rsidRPr="00426391" w14:paraId="4E9AEEE3" w14:textId="77777777" w:rsidTr="004263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9E96B" w14:textId="77777777" w:rsidR="00426391" w:rsidRPr="00426391" w:rsidRDefault="00426391" w:rsidP="00426391">
            <w:r w:rsidRPr="00426391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67C6E28" w14:textId="77777777" w:rsidR="00426391" w:rsidRPr="00426391" w:rsidRDefault="00426391" w:rsidP="00426391">
            <w:r w:rsidRPr="00426391">
              <w:t xml:space="preserve">How many of the actual positives were correctly identified? (Important when </w:t>
            </w:r>
            <w:r w:rsidRPr="00426391">
              <w:rPr>
                <w:b/>
                <w:bCs/>
              </w:rPr>
              <w:t>false negatives</w:t>
            </w:r>
            <w:r w:rsidRPr="00426391">
              <w:t xml:space="preserve"> are costly)</w:t>
            </w:r>
          </w:p>
        </w:tc>
      </w:tr>
      <w:tr w:rsidR="00426391" w:rsidRPr="00426391" w14:paraId="741A7374" w14:textId="77777777" w:rsidTr="004263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B6C0F" w14:textId="77777777" w:rsidR="00426391" w:rsidRPr="00426391" w:rsidRDefault="00426391" w:rsidP="00426391">
            <w:r w:rsidRPr="00426391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EFD3D04" w14:textId="77777777" w:rsidR="00426391" w:rsidRPr="00426391" w:rsidRDefault="00426391" w:rsidP="00426391">
            <w:r w:rsidRPr="00426391">
              <w:t xml:space="preserve">Balance between precision and recall. Useful when you want a </w:t>
            </w:r>
            <w:r w:rsidRPr="00426391">
              <w:rPr>
                <w:b/>
                <w:bCs/>
              </w:rPr>
              <w:t>single performance number</w:t>
            </w:r>
            <w:r w:rsidRPr="00426391">
              <w:t>.</w:t>
            </w:r>
          </w:p>
        </w:tc>
      </w:tr>
      <w:tr w:rsidR="00426391" w:rsidRPr="00426391" w14:paraId="352A026E" w14:textId="77777777" w:rsidTr="004263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2167" w14:textId="77777777" w:rsidR="00426391" w:rsidRPr="00426391" w:rsidRDefault="00426391" w:rsidP="00426391">
            <w:r w:rsidRPr="00426391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732A346C" w14:textId="77777777" w:rsidR="00426391" w:rsidRPr="00426391" w:rsidRDefault="00426391" w:rsidP="00426391">
            <w:r w:rsidRPr="00426391">
              <w:t>Number of true instances per class in the test set.</w:t>
            </w:r>
          </w:p>
        </w:tc>
      </w:tr>
    </w:tbl>
    <w:p w14:paraId="27ABFEB8" w14:textId="77777777" w:rsidR="00426391" w:rsidRPr="00426391" w:rsidRDefault="00426391" w:rsidP="00426391">
      <w:r w:rsidRPr="00426391">
        <w:t xml:space="preserve">This report helps you </w:t>
      </w:r>
      <w:r w:rsidRPr="00426391">
        <w:rPr>
          <w:b/>
          <w:bCs/>
        </w:rPr>
        <w:t>diagnose which class the model is struggling with</w:t>
      </w:r>
      <w:r w:rsidRPr="00426391">
        <w:t>, and whether it tends to miss real cases (low recall) or mislabel too many (low precision).</w:t>
      </w:r>
    </w:p>
    <w:p w14:paraId="0C579AA2" w14:textId="77777777" w:rsidR="00426391" w:rsidRPr="00426391" w:rsidRDefault="00000000" w:rsidP="00426391">
      <w:r>
        <w:pict w14:anchorId="483F8DB8">
          <v:rect id="_x0000_i1026" style="width:0;height:1.5pt" o:hralign="center" o:hrstd="t" o:hr="t" fillcolor="#a0a0a0" stroked="f"/>
        </w:pict>
      </w:r>
    </w:p>
    <w:p w14:paraId="5952906D" w14:textId="77777777" w:rsidR="0090484B" w:rsidRPr="0090484B" w:rsidRDefault="0090484B" w:rsidP="0090484B">
      <w:pPr>
        <w:rPr>
          <w:rFonts w:ascii="Segoe UI Emoji" w:hAnsi="Segoe UI Emoji" w:cs="Segoe UI Emoji"/>
          <w:b/>
          <w:bCs/>
        </w:rPr>
      </w:pPr>
      <w:r w:rsidRPr="0090484B">
        <w:rPr>
          <w:rFonts w:ascii="Segoe UI Emoji" w:hAnsi="Segoe UI Emoji" w:cs="Segoe UI Emoji"/>
          <w:b/>
          <w:bCs/>
        </w:rPr>
        <w:t xml:space="preserve">⚔️ Comparison of Models: </w:t>
      </w:r>
      <w:proofErr w:type="spellStart"/>
      <w:r w:rsidRPr="0090484B">
        <w:rPr>
          <w:rFonts w:ascii="Segoe UI Emoji" w:hAnsi="Segoe UI Emoji" w:cs="Segoe UI Emoji"/>
          <w:b/>
          <w:bCs/>
        </w:rPr>
        <w:t>XGBoost</w:t>
      </w:r>
      <w:proofErr w:type="spellEnd"/>
      <w:r w:rsidRPr="0090484B">
        <w:rPr>
          <w:rFonts w:ascii="Segoe UI Emoji" w:hAnsi="Segoe UI Emoji" w:cs="Segoe UI Emoji"/>
          <w:b/>
          <w:bCs/>
        </w:rPr>
        <w:t xml:space="preserve"> vs. </w:t>
      </w:r>
      <w:proofErr w:type="spellStart"/>
      <w:r w:rsidRPr="0090484B">
        <w:rPr>
          <w:rFonts w:ascii="Segoe UI Emoji" w:hAnsi="Segoe UI Emoji" w:cs="Segoe UI Emoji"/>
          <w:b/>
          <w:bCs/>
        </w:rPr>
        <w:t>CatBoost</w:t>
      </w:r>
      <w:proofErr w:type="spellEnd"/>
      <w:r w:rsidRPr="0090484B">
        <w:rPr>
          <w:rFonts w:ascii="Segoe UI Emoji" w:hAnsi="Segoe UI Emoji" w:cs="Segoe UI Emoji"/>
          <w:b/>
          <w:bCs/>
        </w:rPr>
        <w:t xml:space="preserve"> vs. </w:t>
      </w:r>
      <w:proofErr w:type="spellStart"/>
      <w:r w:rsidRPr="0090484B">
        <w:rPr>
          <w:rFonts w:ascii="Segoe UI Emoji" w:hAnsi="Segoe UI Emoji" w:cs="Segoe UI Emoji"/>
          <w:b/>
          <w:bCs/>
        </w:rPr>
        <w:t>LightGBM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0484B" w:rsidRPr="0090484B" w14:paraId="522D592E" w14:textId="77777777" w:rsidTr="0090484B">
        <w:tc>
          <w:tcPr>
            <w:tcW w:w="2160" w:type="dxa"/>
            <w:hideMark/>
          </w:tcPr>
          <w:p w14:paraId="4F7B8521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Metric</w:t>
            </w:r>
          </w:p>
        </w:tc>
        <w:tc>
          <w:tcPr>
            <w:tcW w:w="2160" w:type="dxa"/>
            <w:hideMark/>
          </w:tcPr>
          <w:p w14:paraId="50AF3388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90484B">
              <w:rPr>
                <w:rFonts w:ascii="Segoe UI Emoji" w:hAnsi="Segoe UI Emoji" w:cs="Segoe UI Emoji"/>
                <w:b/>
                <w:bCs/>
              </w:rPr>
              <w:t>XGBoost</w:t>
            </w:r>
            <w:proofErr w:type="spellEnd"/>
          </w:p>
        </w:tc>
        <w:tc>
          <w:tcPr>
            <w:tcW w:w="2160" w:type="dxa"/>
            <w:hideMark/>
          </w:tcPr>
          <w:p w14:paraId="6C58BB80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90484B">
              <w:rPr>
                <w:rFonts w:ascii="Segoe UI Emoji" w:hAnsi="Segoe UI Emoji" w:cs="Segoe UI Emoji"/>
                <w:b/>
                <w:bCs/>
              </w:rPr>
              <w:t>CatBoost</w:t>
            </w:r>
            <w:proofErr w:type="spellEnd"/>
          </w:p>
        </w:tc>
        <w:tc>
          <w:tcPr>
            <w:tcW w:w="2160" w:type="dxa"/>
            <w:hideMark/>
          </w:tcPr>
          <w:p w14:paraId="231E0833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90484B">
              <w:rPr>
                <w:rFonts w:ascii="Segoe UI Emoji" w:hAnsi="Segoe UI Emoji" w:cs="Segoe UI Emoji"/>
                <w:b/>
                <w:bCs/>
              </w:rPr>
              <w:t>LightGBM</w:t>
            </w:r>
            <w:proofErr w:type="spellEnd"/>
          </w:p>
        </w:tc>
      </w:tr>
      <w:tr w:rsidR="0090484B" w:rsidRPr="0090484B" w14:paraId="7426C291" w14:textId="77777777" w:rsidTr="0090484B">
        <w:tc>
          <w:tcPr>
            <w:tcW w:w="2160" w:type="dxa"/>
            <w:hideMark/>
          </w:tcPr>
          <w:p w14:paraId="30C30C95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Accuracy</w:t>
            </w:r>
          </w:p>
        </w:tc>
        <w:tc>
          <w:tcPr>
            <w:tcW w:w="2160" w:type="dxa"/>
            <w:hideMark/>
          </w:tcPr>
          <w:p w14:paraId="45C685EC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91.5%</w:t>
            </w:r>
          </w:p>
        </w:tc>
        <w:tc>
          <w:tcPr>
            <w:tcW w:w="2160" w:type="dxa"/>
            <w:hideMark/>
          </w:tcPr>
          <w:p w14:paraId="6C0C87BF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89.3%</w:t>
            </w:r>
          </w:p>
        </w:tc>
        <w:tc>
          <w:tcPr>
            <w:tcW w:w="2160" w:type="dxa"/>
            <w:hideMark/>
          </w:tcPr>
          <w:p w14:paraId="37C0A27F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90.2%</w:t>
            </w:r>
          </w:p>
        </w:tc>
      </w:tr>
      <w:tr w:rsidR="0090484B" w:rsidRPr="0090484B" w14:paraId="7EEF339E" w14:textId="77777777" w:rsidTr="0090484B">
        <w:tc>
          <w:tcPr>
            <w:tcW w:w="2160" w:type="dxa"/>
            <w:hideMark/>
          </w:tcPr>
          <w:p w14:paraId="0E032C1D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F1-score (Class 0 – incorrect)</w:t>
            </w:r>
          </w:p>
        </w:tc>
        <w:tc>
          <w:tcPr>
            <w:tcW w:w="2160" w:type="dxa"/>
            <w:hideMark/>
          </w:tcPr>
          <w:p w14:paraId="2AC01CB1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0.92</w:t>
            </w:r>
          </w:p>
        </w:tc>
        <w:tc>
          <w:tcPr>
            <w:tcW w:w="2160" w:type="dxa"/>
            <w:hideMark/>
          </w:tcPr>
          <w:p w14:paraId="27198912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0.91</w:t>
            </w:r>
          </w:p>
        </w:tc>
        <w:tc>
          <w:tcPr>
            <w:tcW w:w="2160" w:type="dxa"/>
            <w:hideMark/>
          </w:tcPr>
          <w:p w14:paraId="19AC380E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0.91</w:t>
            </w:r>
          </w:p>
        </w:tc>
      </w:tr>
      <w:tr w:rsidR="0090484B" w:rsidRPr="0090484B" w14:paraId="451166B7" w14:textId="77777777" w:rsidTr="0090484B">
        <w:tc>
          <w:tcPr>
            <w:tcW w:w="2160" w:type="dxa"/>
            <w:hideMark/>
          </w:tcPr>
          <w:p w14:paraId="399C3FFE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F1-score (Class 1 – correct)</w:t>
            </w:r>
          </w:p>
        </w:tc>
        <w:tc>
          <w:tcPr>
            <w:tcW w:w="2160" w:type="dxa"/>
            <w:hideMark/>
          </w:tcPr>
          <w:p w14:paraId="3A4FB609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0.90</w:t>
            </w:r>
          </w:p>
        </w:tc>
        <w:tc>
          <w:tcPr>
            <w:tcW w:w="2160" w:type="dxa"/>
            <w:hideMark/>
          </w:tcPr>
          <w:p w14:paraId="1F074B0B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0.88</w:t>
            </w:r>
          </w:p>
        </w:tc>
        <w:tc>
          <w:tcPr>
            <w:tcW w:w="2160" w:type="dxa"/>
            <w:hideMark/>
          </w:tcPr>
          <w:p w14:paraId="75D69B51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0.89</w:t>
            </w:r>
          </w:p>
        </w:tc>
      </w:tr>
      <w:tr w:rsidR="0090484B" w:rsidRPr="0090484B" w14:paraId="719BC1EE" w14:textId="77777777" w:rsidTr="0090484B">
        <w:tc>
          <w:tcPr>
            <w:tcW w:w="2160" w:type="dxa"/>
            <w:hideMark/>
          </w:tcPr>
          <w:p w14:paraId="479E50B9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Recall (Class 1)</w:t>
            </w:r>
          </w:p>
        </w:tc>
        <w:tc>
          <w:tcPr>
            <w:tcW w:w="2160" w:type="dxa"/>
            <w:hideMark/>
          </w:tcPr>
          <w:p w14:paraId="1F8BA5AC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0.87</w:t>
            </w:r>
          </w:p>
        </w:tc>
        <w:tc>
          <w:tcPr>
            <w:tcW w:w="2160" w:type="dxa"/>
            <w:hideMark/>
          </w:tcPr>
          <w:p w14:paraId="4B5F7081" w14:textId="77777777" w:rsidR="0090484B" w:rsidRP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0.83</w:t>
            </w:r>
          </w:p>
        </w:tc>
        <w:tc>
          <w:tcPr>
            <w:tcW w:w="2160" w:type="dxa"/>
            <w:hideMark/>
          </w:tcPr>
          <w:p w14:paraId="0B8842DC" w14:textId="77777777" w:rsidR="0090484B" w:rsidRDefault="0090484B" w:rsidP="0090484B">
            <w:pPr>
              <w:rPr>
                <w:rFonts w:ascii="Segoe UI Emoji" w:hAnsi="Segoe UI Emoji" w:cs="Segoe UI Emoji"/>
                <w:b/>
                <w:bCs/>
              </w:rPr>
            </w:pPr>
            <w:r w:rsidRPr="0090484B">
              <w:rPr>
                <w:rFonts w:ascii="Segoe UI Emoji" w:hAnsi="Segoe UI Emoji" w:cs="Segoe UI Emoji"/>
                <w:b/>
                <w:bCs/>
              </w:rPr>
              <w:t>0.94</w:t>
            </w:r>
          </w:p>
          <w:p w14:paraId="276BE779" w14:textId="77777777" w:rsidR="00D400C2" w:rsidRPr="0090484B" w:rsidRDefault="00D400C2" w:rsidP="0090484B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</w:tbl>
    <w:p w14:paraId="42179FD6" w14:textId="3171E1E4" w:rsidR="000560DC" w:rsidRDefault="00D400C2">
      <w:pPr>
        <w:rPr>
          <w:rFonts w:ascii="Segoe UI Emoji" w:hAnsi="Segoe UI Emoji" w:cs="Segoe UI Emoji"/>
          <w:b/>
          <w:bCs/>
        </w:rPr>
      </w:pPr>
      <w:r w:rsidRPr="00D400C2">
        <w:rPr>
          <w:rFonts w:ascii="Segoe UI Emoji" w:hAnsi="Segoe UI Emoji" w:cs="Segoe UI Emoji"/>
          <w:b/>
          <w:bCs/>
          <w:highlight w:val="yellow"/>
        </w:rPr>
        <w:t>new</w:t>
      </w:r>
    </w:p>
    <w:p w14:paraId="53D6C89D" w14:textId="77777777" w:rsidR="00D400C2" w:rsidRPr="00D400C2" w:rsidRDefault="00D400C2" w:rsidP="00D400C2">
      <w:pPr>
        <w:rPr>
          <w:rFonts w:ascii="Segoe UI Emoji" w:hAnsi="Segoe UI Emoji" w:cs="Segoe UI Emoji"/>
          <w:b/>
          <w:bCs/>
          <w:lang w:val="en-SG"/>
        </w:rPr>
      </w:pPr>
      <w:r w:rsidRPr="00D400C2">
        <w:rPr>
          <w:rFonts w:ascii="Segoe UI Emoji" w:hAnsi="Segoe UI Emoji" w:cs="Segoe UI Emoji"/>
          <w:b/>
          <w:bCs/>
          <w:lang w:val="en-SG"/>
        </w:rPr>
        <w:t xml:space="preserve">🔍 Comparison of Models: </w:t>
      </w: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XGBoost</w:t>
      </w:r>
      <w:proofErr w:type="spellEnd"/>
      <w:r w:rsidRPr="00D400C2">
        <w:rPr>
          <w:rFonts w:ascii="Segoe UI Emoji" w:hAnsi="Segoe UI Emoji" w:cs="Segoe UI Emoji"/>
          <w:b/>
          <w:bCs/>
          <w:lang w:val="en-SG"/>
        </w:rPr>
        <w:t xml:space="preserve"> vs. </w:t>
      </w: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CatBoost</w:t>
      </w:r>
      <w:proofErr w:type="spellEnd"/>
      <w:r w:rsidRPr="00D400C2">
        <w:rPr>
          <w:rFonts w:ascii="Segoe UI Emoji" w:hAnsi="Segoe UI Emoji" w:cs="Segoe UI Emoji"/>
          <w:b/>
          <w:bCs/>
          <w:lang w:val="en-SG"/>
        </w:rPr>
        <w:t xml:space="preserve"> vs. </w:t>
      </w: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LightGBM</w:t>
      </w:r>
      <w:proofErr w:type="spellEnd"/>
      <w:r w:rsidRPr="00D400C2">
        <w:rPr>
          <w:rFonts w:ascii="Segoe UI Emoji" w:hAnsi="Segoe UI Emoji" w:cs="Segoe UI Emoji"/>
          <w:b/>
          <w:bCs/>
          <w:lang w:val="en-SG"/>
        </w:rPr>
        <w:t xml:space="preserve"> vs. Stacking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847"/>
        <w:gridCol w:w="829"/>
        <w:gridCol w:w="853"/>
        <w:gridCol w:w="907"/>
        <w:gridCol w:w="4505"/>
      </w:tblGrid>
      <w:tr w:rsidR="00D400C2" w:rsidRPr="00D400C2" w14:paraId="2759BFA3" w14:textId="77777777" w:rsidTr="00E40248">
        <w:tc>
          <w:tcPr>
            <w:tcW w:w="0" w:type="auto"/>
            <w:hideMark/>
          </w:tcPr>
          <w:p w14:paraId="71DB020E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lastRenderedPageBreak/>
              <w:t>Model</w:t>
            </w:r>
          </w:p>
        </w:tc>
        <w:tc>
          <w:tcPr>
            <w:tcW w:w="0" w:type="auto"/>
            <w:hideMark/>
          </w:tcPr>
          <w:p w14:paraId="79EAB6D0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Accuracy</w:t>
            </w:r>
          </w:p>
        </w:tc>
        <w:tc>
          <w:tcPr>
            <w:tcW w:w="0" w:type="auto"/>
            <w:hideMark/>
          </w:tcPr>
          <w:p w14:paraId="3C7440C6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F1-Score</w:t>
            </w:r>
          </w:p>
        </w:tc>
        <w:tc>
          <w:tcPr>
            <w:tcW w:w="0" w:type="auto"/>
            <w:hideMark/>
          </w:tcPr>
          <w:p w14:paraId="52E5C578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Precision</w:t>
            </w:r>
          </w:p>
        </w:tc>
        <w:tc>
          <w:tcPr>
            <w:tcW w:w="0" w:type="auto"/>
            <w:hideMark/>
          </w:tcPr>
          <w:p w14:paraId="53D568C1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Recall</w:t>
            </w:r>
          </w:p>
        </w:tc>
        <w:tc>
          <w:tcPr>
            <w:tcW w:w="0" w:type="auto"/>
            <w:hideMark/>
          </w:tcPr>
          <w:p w14:paraId="3D209DFD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Strengths</w:t>
            </w:r>
          </w:p>
        </w:tc>
      </w:tr>
      <w:tr w:rsidR="00D400C2" w:rsidRPr="00D400C2" w14:paraId="1AC6039E" w14:textId="77777777" w:rsidTr="00E40248">
        <w:tc>
          <w:tcPr>
            <w:tcW w:w="0" w:type="auto"/>
            <w:hideMark/>
          </w:tcPr>
          <w:p w14:paraId="3919AA0E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proofErr w:type="spellStart"/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289DACC2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~91.3%</w:t>
            </w:r>
          </w:p>
        </w:tc>
        <w:tc>
          <w:tcPr>
            <w:tcW w:w="0" w:type="auto"/>
            <w:hideMark/>
          </w:tcPr>
          <w:p w14:paraId="43F967DE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~91.0%</w:t>
            </w:r>
          </w:p>
        </w:tc>
        <w:tc>
          <w:tcPr>
            <w:tcW w:w="0" w:type="auto"/>
            <w:hideMark/>
          </w:tcPr>
          <w:p w14:paraId="52127DDF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High</w:t>
            </w:r>
          </w:p>
        </w:tc>
        <w:tc>
          <w:tcPr>
            <w:tcW w:w="0" w:type="auto"/>
            <w:hideMark/>
          </w:tcPr>
          <w:p w14:paraId="2A73C621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Moderate</w:t>
            </w:r>
          </w:p>
        </w:tc>
        <w:tc>
          <w:tcPr>
            <w:tcW w:w="0" w:type="auto"/>
            <w:hideMark/>
          </w:tcPr>
          <w:p w14:paraId="3684ABF7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Excellent for tabular data; needs encoding for categorical features</w:t>
            </w:r>
          </w:p>
        </w:tc>
      </w:tr>
      <w:tr w:rsidR="00D400C2" w:rsidRPr="00D400C2" w14:paraId="5FE07227" w14:textId="77777777" w:rsidTr="00E40248">
        <w:tc>
          <w:tcPr>
            <w:tcW w:w="0" w:type="auto"/>
            <w:hideMark/>
          </w:tcPr>
          <w:p w14:paraId="3985728E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proofErr w:type="spellStart"/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CatBoost</w:t>
            </w:r>
            <w:proofErr w:type="spellEnd"/>
          </w:p>
        </w:tc>
        <w:tc>
          <w:tcPr>
            <w:tcW w:w="0" w:type="auto"/>
            <w:hideMark/>
          </w:tcPr>
          <w:p w14:paraId="4F88873A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~92.0%</w:t>
            </w:r>
          </w:p>
        </w:tc>
        <w:tc>
          <w:tcPr>
            <w:tcW w:w="0" w:type="auto"/>
            <w:hideMark/>
          </w:tcPr>
          <w:p w14:paraId="43B8AD83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~92.0%</w:t>
            </w:r>
          </w:p>
        </w:tc>
        <w:tc>
          <w:tcPr>
            <w:tcW w:w="0" w:type="auto"/>
            <w:hideMark/>
          </w:tcPr>
          <w:p w14:paraId="1EE55495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Balanced</w:t>
            </w:r>
          </w:p>
        </w:tc>
        <w:tc>
          <w:tcPr>
            <w:tcW w:w="0" w:type="auto"/>
            <w:hideMark/>
          </w:tcPr>
          <w:p w14:paraId="5EEA915F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High</w:t>
            </w:r>
          </w:p>
        </w:tc>
        <w:tc>
          <w:tcPr>
            <w:tcW w:w="0" w:type="auto"/>
            <w:hideMark/>
          </w:tcPr>
          <w:p w14:paraId="67D7E105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Native support for categorical features; fast convergence</w:t>
            </w:r>
          </w:p>
        </w:tc>
      </w:tr>
      <w:tr w:rsidR="00D400C2" w:rsidRPr="00D400C2" w14:paraId="4BB53730" w14:textId="77777777" w:rsidTr="00E40248">
        <w:tc>
          <w:tcPr>
            <w:tcW w:w="0" w:type="auto"/>
            <w:hideMark/>
          </w:tcPr>
          <w:p w14:paraId="40882D3E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proofErr w:type="spellStart"/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LightGBM</w:t>
            </w:r>
            <w:proofErr w:type="spellEnd"/>
          </w:p>
        </w:tc>
        <w:tc>
          <w:tcPr>
            <w:tcW w:w="0" w:type="auto"/>
            <w:hideMark/>
          </w:tcPr>
          <w:p w14:paraId="433C6CA7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~91.5%</w:t>
            </w:r>
          </w:p>
        </w:tc>
        <w:tc>
          <w:tcPr>
            <w:tcW w:w="0" w:type="auto"/>
            <w:hideMark/>
          </w:tcPr>
          <w:p w14:paraId="0021274D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~91.5%</w:t>
            </w:r>
          </w:p>
        </w:tc>
        <w:tc>
          <w:tcPr>
            <w:tcW w:w="0" w:type="auto"/>
            <w:hideMark/>
          </w:tcPr>
          <w:p w14:paraId="12ED6647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High</w:t>
            </w:r>
          </w:p>
        </w:tc>
        <w:tc>
          <w:tcPr>
            <w:tcW w:w="0" w:type="auto"/>
            <w:hideMark/>
          </w:tcPr>
          <w:p w14:paraId="38797934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High</w:t>
            </w:r>
          </w:p>
        </w:tc>
        <w:tc>
          <w:tcPr>
            <w:tcW w:w="0" w:type="auto"/>
            <w:hideMark/>
          </w:tcPr>
          <w:p w14:paraId="272B85B5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Fastest training; memory efficient; less overfitting</w:t>
            </w:r>
          </w:p>
        </w:tc>
      </w:tr>
      <w:tr w:rsidR="00D400C2" w:rsidRPr="00D400C2" w14:paraId="297C6F0B" w14:textId="77777777" w:rsidTr="00E40248">
        <w:tc>
          <w:tcPr>
            <w:tcW w:w="0" w:type="auto"/>
            <w:hideMark/>
          </w:tcPr>
          <w:p w14:paraId="0212FC64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Stacking</w:t>
            </w:r>
          </w:p>
        </w:tc>
        <w:tc>
          <w:tcPr>
            <w:tcW w:w="0" w:type="auto"/>
            <w:hideMark/>
          </w:tcPr>
          <w:p w14:paraId="2D69348A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92.4%</w:t>
            </w:r>
          </w:p>
        </w:tc>
        <w:tc>
          <w:tcPr>
            <w:tcW w:w="0" w:type="auto"/>
            <w:hideMark/>
          </w:tcPr>
          <w:p w14:paraId="38114C0E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92.4%</w:t>
            </w:r>
          </w:p>
        </w:tc>
        <w:tc>
          <w:tcPr>
            <w:tcW w:w="0" w:type="auto"/>
            <w:hideMark/>
          </w:tcPr>
          <w:p w14:paraId="0A9F8F3A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Balanced</w:t>
            </w:r>
          </w:p>
        </w:tc>
        <w:tc>
          <w:tcPr>
            <w:tcW w:w="0" w:type="auto"/>
            <w:hideMark/>
          </w:tcPr>
          <w:p w14:paraId="26466B41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Balanced</w:t>
            </w:r>
          </w:p>
        </w:tc>
        <w:tc>
          <w:tcPr>
            <w:tcW w:w="0" w:type="auto"/>
            <w:hideMark/>
          </w:tcPr>
          <w:p w14:paraId="768D6584" w14:textId="77777777" w:rsidR="00D400C2" w:rsidRPr="00D400C2" w:rsidRDefault="00D400C2" w:rsidP="00E40248">
            <w:pPr>
              <w:spacing w:after="200" w:line="276" w:lineRule="auto"/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rFonts w:ascii="Segoe UI Emoji" w:hAnsi="Segoe UI Emoji" w:cs="Segoe UI Emoji"/>
                <w:b/>
                <w:bCs/>
                <w:sz w:val="16"/>
                <w:szCs w:val="16"/>
                <w:lang w:val="en-SG"/>
              </w:rPr>
              <w:t>Combines strengths of multiple models, robust and generalizable</w:t>
            </w:r>
          </w:p>
        </w:tc>
      </w:tr>
    </w:tbl>
    <w:p w14:paraId="25BCB6AA" w14:textId="77777777" w:rsidR="00D400C2" w:rsidRDefault="00D400C2" w:rsidP="00D400C2">
      <w:pPr>
        <w:rPr>
          <w:rFonts w:ascii="Segoe UI Emoji" w:hAnsi="Segoe UI Emoji" w:cs="Segoe UI Emoji"/>
          <w:b/>
          <w:bCs/>
        </w:rPr>
      </w:pPr>
    </w:p>
    <w:p w14:paraId="7502D70F" w14:textId="77777777" w:rsidR="0090484B" w:rsidRDefault="0090484B">
      <w:pPr>
        <w:rPr>
          <w:rFonts w:ascii="Segoe UI Emoji" w:hAnsi="Segoe UI Emoji" w:cs="Segoe UI Emoji"/>
          <w:b/>
          <w:bCs/>
        </w:rPr>
      </w:pPr>
    </w:p>
    <w:p w14:paraId="4BA2FF3F" w14:textId="77777777" w:rsidR="00D400C2" w:rsidRPr="00D400C2" w:rsidRDefault="00D400C2" w:rsidP="00D400C2">
      <w:pPr>
        <w:rPr>
          <w:rFonts w:ascii="Segoe UI Emoji" w:hAnsi="Segoe UI Emoji" w:cs="Segoe UI Emoji"/>
          <w:b/>
          <w:bCs/>
          <w:lang w:val="en-SG"/>
        </w:rPr>
      </w:pPr>
      <w:r w:rsidRPr="00D400C2">
        <w:rPr>
          <w:rFonts w:ascii="Segoe UI Emoji" w:hAnsi="Segoe UI Emoji" w:cs="Segoe UI Emoji"/>
          <w:b/>
          <w:bCs/>
          <w:highlight w:val="green"/>
          <w:lang w:val="en-SG"/>
        </w:rPr>
        <w:t>🔑 Key Observations</w:t>
      </w:r>
    </w:p>
    <w:p w14:paraId="4726DF44" w14:textId="77777777" w:rsidR="00D400C2" w:rsidRPr="00D400C2" w:rsidRDefault="00D400C2" w:rsidP="00D400C2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SG"/>
        </w:rPr>
      </w:pPr>
      <w:r w:rsidRPr="00D400C2">
        <w:rPr>
          <w:rFonts w:ascii="Segoe UI Emoji" w:hAnsi="Segoe UI Emoji" w:cs="Segoe UI Emoji"/>
          <w:b/>
          <w:bCs/>
          <w:lang w:val="en-SG"/>
        </w:rPr>
        <w:t>Stacking performed best overall, showing:</w:t>
      </w:r>
    </w:p>
    <w:p w14:paraId="39500334" w14:textId="77777777" w:rsidR="00D400C2" w:rsidRPr="00D400C2" w:rsidRDefault="00D400C2" w:rsidP="00D400C2">
      <w:pPr>
        <w:numPr>
          <w:ilvl w:val="1"/>
          <w:numId w:val="17"/>
        </w:numPr>
        <w:rPr>
          <w:rFonts w:ascii="Segoe UI Emoji" w:hAnsi="Segoe UI Emoji" w:cs="Segoe UI Emoji"/>
          <w:b/>
          <w:bCs/>
          <w:lang w:val="en-SG"/>
        </w:rPr>
      </w:pPr>
      <w:r w:rsidRPr="00D400C2">
        <w:rPr>
          <w:rFonts w:ascii="Segoe UI Emoji" w:hAnsi="Segoe UI Emoji" w:cs="Segoe UI Emoji"/>
          <w:b/>
          <w:bCs/>
          <w:lang w:val="en-SG"/>
        </w:rPr>
        <w:t>Highest accuracy and F1-score (both at 92.4%)</w:t>
      </w:r>
    </w:p>
    <w:p w14:paraId="4D97B104" w14:textId="77777777" w:rsidR="00D400C2" w:rsidRPr="00D400C2" w:rsidRDefault="00D400C2" w:rsidP="00D400C2">
      <w:pPr>
        <w:numPr>
          <w:ilvl w:val="1"/>
          <w:numId w:val="17"/>
        </w:numPr>
        <w:rPr>
          <w:rFonts w:ascii="Segoe UI Emoji" w:hAnsi="Segoe UI Emoji" w:cs="Segoe UI Emoji"/>
          <w:b/>
          <w:bCs/>
          <w:lang w:val="en-SG"/>
        </w:rPr>
      </w:pPr>
      <w:r w:rsidRPr="00D400C2">
        <w:rPr>
          <w:rFonts w:ascii="Segoe UI Emoji" w:hAnsi="Segoe UI Emoji" w:cs="Segoe UI Emoji"/>
          <w:b/>
          <w:bCs/>
          <w:lang w:val="en-SG"/>
        </w:rPr>
        <w:t>Balanced precision and recall across both classes</w:t>
      </w:r>
    </w:p>
    <w:p w14:paraId="4F6EB919" w14:textId="77777777" w:rsidR="00D400C2" w:rsidRPr="00D400C2" w:rsidRDefault="00D400C2" w:rsidP="00D400C2">
      <w:pPr>
        <w:numPr>
          <w:ilvl w:val="1"/>
          <w:numId w:val="17"/>
        </w:numPr>
        <w:rPr>
          <w:rFonts w:ascii="Segoe UI Emoji" w:hAnsi="Segoe UI Emoji" w:cs="Segoe UI Emoji"/>
          <w:b/>
          <w:bCs/>
          <w:lang w:val="en-SG"/>
        </w:rPr>
      </w:pPr>
      <w:r w:rsidRPr="00D400C2">
        <w:rPr>
          <w:rFonts w:ascii="Segoe UI Emoji" w:hAnsi="Segoe UI Emoji" w:cs="Segoe UI Emoji"/>
          <w:b/>
          <w:bCs/>
          <w:lang w:val="en-SG"/>
        </w:rPr>
        <w:t>Strong generalization due to diversity in base models (</w:t>
      </w: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LogReg</w:t>
      </w:r>
      <w:proofErr w:type="spellEnd"/>
      <w:r w:rsidRPr="00D400C2">
        <w:rPr>
          <w:rFonts w:ascii="Segoe UI Emoji" w:hAnsi="Segoe UI Emoji" w:cs="Segoe UI Emoji"/>
          <w:b/>
          <w:bCs/>
          <w:lang w:val="en-SG"/>
        </w:rPr>
        <w:t>, RF, SVC)</w:t>
      </w:r>
    </w:p>
    <w:p w14:paraId="65BFDB55" w14:textId="77777777" w:rsidR="00D400C2" w:rsidRPr="00D400C2" w:rsidRDefault="00D400C2" w:rsidP="00D400C2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SG"/>
        </w:rPr>
      </w:pP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CatBoost</w:t>
      </w:r>
      <w:proofErr w:type="spellEnd"/>
      <w:r w:rsidRPr="00D400C2">
        <w:rPr>
          <w:rFonts w:ascii="Segoe UI Emoji" w:hAnsi="Segoe UI Emoji" w:cs="Segoe UI Emoji"/>
          <w:b/>
          <w:bCs/>
          <w:lang w:val="en-SG"/>
        </w:rPr>
        <w:t xml:space="preserve"> came very close to stacking, excelling in recall:</w:t>
      </w:r>
    </w:p>
    <w:p w14:paraId="0C4E3143" w14:textId="77777777" w:rsidR="00D400C2" w:rsidRPr="00D400C2" w:rsidRDefault="00D400C2" w:rsidP="00D400C2">
      <w:pPr>
        <w:numPr>
          <w:ilvl w:val="1"/>
          <w:numId w:val="17"/>
        </w:numPr>
        <w:rPr>
          <w:rFonts w:ascii="Segoe UI Emoji" w:hAnsi="Segoe UI Emoji" w:cs="Segoe UI Emoji"/>
          <w:b/>
          <w:bCs/>
          <w:lang w:val="en-SG"/>
        </w:rPr>
      </w:pPr>
      <w:r w:rsidRPr="00D400C2">
        <w:rPr>
          <w:rFonts w:ascii="Segoe UI Emoji" w:hAnsi="Segoe UI Emoji" w:cs="Segoe UI Emoji"/>
          <w:b/>
          <w:bCs/>
          <w:lang w:val="en-SG"/>
        </w:rPr>
        <w:t>Particularly effective for detecting correct forms (Class 1)</w:t>
      </w:r>
    </w:p>
    <w:p w14:paraId="2EC4819A" w14:textId="77777777" w:rsidR="00D400C2" w:rsidRPr="00D400C2" w:rsidRDefault="00D400C2" w:rsidP="00D400C2">
      <w:pPr>
        <w:numPr>
          <w:ilvl w:val="1"/>
          <w:numId w:val="17"/>
        </w:numPr>
        <w:rPr>
          <w:rFonts w:ascii="Segoe UI Emoji" w:hAnsi="Segoe UI Emoji" w:cs="Segoe UI Emoji"/>
          <w:b/>
          <w:bCs/>
          <w:lang w:val="en-SG"/>
        </w:rPr>
      </w:pPr>
      <w:r w:rsidRPr="00D400C2">
        <w:rPr>
          <w:rFonts w:ascii="Segoe UI Emoji" w:hAnsi="Segoe UI Emoji" w:cs="Segoe UI Emoji"/>
          <w:b/>
          <w:bCs/>
          <w:lang w:val="en-SG"/>
        </w:rPr>
        <w:t>Requires minimal preprocessing (handles categorical features natively)</w:t>
      </w:r>
    </w:p>
    <w:p w14:paraId="43ACB581" w14:textId="77777777" w:rsidR="00D400C2" w:rsidRPr="00D400C2" w:rsidRDefault="00D400C2" w:rsidP="00D400C2">
      <w:pPr>
        <w:numPr>
          <w:ilvl w:val="0"/>
          <w:numId w:val="17"/>
        </w:numPr>
        <w:rPr>
          <w:rFonts w:ascii="Segoe UI Emoji" w:hAnsi="Segoe UI Emoji" w:cs="Segoe UI Emoji"/>
          <w:b/>
          <w:bCs/>
          <w:lang w:val="en-SG"/>
        </w:rPr>
      </w:pP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LightGBM</w:t>
      </w:r>
      <w:proofErr w:type="spellEnd"/>
      <w:r w:rsidRPr="00D400C2">
        <w:rPr>
          <w:rFonts w:ascii="Segoe UI Emoji" w:hAnsi="Segoe UI Emoji" w:cs="Segoe UI Emoji"/>
          <w:b/>
          <w:bCs/>
          <w:lang w:val="en-SG"/>
        </w:rPr>
        <w:t xml:space="preserve"> and </w:t>
      </w: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XGBoost</w:t>
      </w:r>
      <w:proofErr w:type="spellEnd"/>
      <w:r w:rsidRPr="00D400C2">
        <w:rPr>
          <w:rFonts w:ascii="Segoe UI Emoji" w:hAnsi="Segoe UI Emoji" w:cs="Segoe UI Emoji"/>
          <w:b/>
          <w:bCs/>
          <w:lang w:val="en-SG"/>
        </w:rPr>
        <w:t xml:space="preserve"> performed slightly below </w:t>
      </w: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CatBoost</w:t>
      </w:r>
      <w:proofErr w:type="spellEnd"/>
      <w:r w:rsidRPr="00D400C2">
        <w:rPr>
          <w:rFonts w:ascii="Segoe UI Emoji" w:hAnsi="Segoe UI Emoji" w:cs="Segoe UI Emoji"/>
          <w:b/>
          <w:bCs/>
          <w:lang w:val="en-SG"/>
        </w:rPr>
        <w:t xml:space="preserve"> and stacking:</w:t>
      </w:r>
    </w:p>
    <w:p w14:paraId="53BBF76B" w14:textId="77777777" w:rsidR="00D400C2" w:rsidRPr="00D400C2" w:rsidRDefault="00D400C2" w:rsidP="00D400C2">
      <w:pPr>
        <w:numPr>
          <w:ilvl w:val="1"/>
          <w:numId w:val="17"/>
        </w:numPr>
        <w:rPr>
          <w:rFonts w:ascii="Segoe UI Emoji" w:hAnsi="Segoe UI Emoji" w:cs="Segoe UI Emoji"/>
          <w:b/>
          <w:bCs/>
          <w:lang w:val="en-SG"/>
        </w:rPr>
      </w:pP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LightGBM</w:t>
      </w:r>
      <w:proofErr w:type="spellEnd"/>
      <w:r w:rsidRPr="00D400C2">
        <w:rPr>
          <w:rFonts w:ascii="Segoe UI Emoji" w:hAnsi="Segoe UI Emoji" w:cs="Segoe UI Emoji"/>
          <w:b/>
          <w:bCs/>
          <w:lang w:val="en-SG"/>
        </w:rPr>
        <w:t xml:space="preserve"> was faster than </w:t>
      </w: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XGBoost</w:t>
      </w:r>
      <w:proofErr w:type="spellEnd"/>
    </w:p>
    <w:p w14:paraId="6D0FB0BD" w14:textId="77777777" w:rsidR="00D400C2" w:rsidRPr="00D400C2" w:rsidRDefault="00D400C2" w:rsidP="00D400C2">
      <w:pPr>
        <w:numPr>
          <w:ilvl w:val="1"/>
          <w:numId w:val="17"/>
        </w:numPr>
        <w:rPr>
          <w:rFonts w:ascii="Segoe UI Emoji" w:hAnsi="Segoe UI Emoji" w:cs="Segoe UI Emoji"/>
          <w:b/>
          <w:bCs/>
          <w:lang w:val="en-SG"/>
        </w:rPr>
      </w:pPr>
      <w:proofErr w:type="spellStart"/>
      <w:r w:rsidRPr="00D400C2">
        <w:rPr>
          <w:rFonts w:ascii="Segoe UI Emoji" w:hAnsi="Segoe UI Emoji" w:cs="Segoe UI Emoji"/>
          <w:b/>
          <w:bCs/>
          <w:lang w:val="en-SG"/>
        </w:rPr>
        <w:t>XGBoost</w:t>
      </w:r>
      <w:proofErr w:type="spellEnd"/>
      <w:r w:rsidRPr="00D400C2">
        <w:rPr>
          <w:rFonts w:ascii="Segoe UI Emoji" w:hAnsi="Segoe UI Emoji" w:cs="Segoe UI Emoji"/>
          <w:b/>
          <w:bCs/>
          <w:lang w:val="en-SG"/>
        </w:rPr>
        <w:t xml:space="preserve"> required more tuning for comparable results</w:t>
      </w:r>
    </w:p>
    <w:p w14:paraId="0DFC3FF2" w14:textId="77777777" w:rsidR="00D400C2" w:rsidRPr="00D400C2" w:rsidRDefault="00D400C2" w:rsidP="00D400C2">
      <w:pPr>
        <w:numPr>
          <w:ilvl w:val="1"/>
          <w:numId w:val="17"/>
        </w:numPr>
        <w:rPr>
          <w:rFonts w:ascii="Segoe UI Emoji" w:hAnsi="Segoe UI Emoji" w:cs="Segoe UI Emoji"/>
          <w:b/>
          <w:bCs/>
          <w:lang w:val="en-SG"/>
        </w:rPr>
      </w:pPr>
      <w:r w:rsidRPr="00D400C2">
        <w:rPr>
          <w:rFonts w:ascii="Segoe UI Emoji" w:hAnsi="Segoe UI Emoji" w:cs="Segoe UI Emoji"/>
          <w:b/>
          <w:bCs/>
          <w:lang w:val="en-SG"/>
        </w:rPr>
        <w:t>Both showed signs of overfitting unless well-regularized</w:t>
      </w:r>
    </w:p>
    <w:p w14:paraId="1216E067" w14:textId="77777777" w:rsidR="0090484B" w:rsidRDefault="0090484B">
      <w:pPr>
        <w:rPr>
          <w:rFonts w:ascii="Segoe UI Emoji" w:hAnsi="Segoe UI Emoji" w:cs="Segoe UI Emoji"/>
          <w:b/>
          <w:bCs/>
        </w:rPr>
      </w:pPr>
    </w:p>
    <w:p w14:paraId="367FAD6B" w14:textId="77777777" w:rsidR="0090484B" w:rsidRPr="0090484B" w:rsidRDefault="0090484B" w:rsidP="0090484B">
      <w:pPr>
        <w:rPr>
          <w:b/>
          <w:bCs/>
        </w:rPr>
      </w:pPr>
      <w:r w:rsidRPr="0090484B">
        <w:rPr>
          <w:rFonts w:ascii="Segoe UI Emoji" w:hAnsi="Segoe UI Emoji" w:cs="Segoe UI Emoji"/>
          <w:b/>
          <w:bCs/>
        </w:rPr>
        <w:t>🧾</w:t>
      </w:r>
      <w:r w:rsidRPr="0090484B">
        <w:rPr>
          <w:b/>
          <w:bCs/>
        </w:rPr>
        <w:t xml:space="preserve"> Key Observations:</w:t>
      </w:r>
    </w:p>
    <w:p w14:paraId="5B2CA501" w14:textId="77777777" w:rsidR="0090484B" w:rsidRPr="0090484B" w:rsidRDefault="0090484B" w:rsidP="0090484B">
      <w:pPr>
        <w:numPr>
          <w:ilvl w:val="0"/>
          <w:numId w:val="12"/>
        </w:numPr>
      </w:pPr>
      <w:proofErr w:type="spellStart"/>
      <w:r w:rsidRPr="0090484B">
        <w:rPr>
          <w:b/>
          <w:bCs/>
        </w:rPr>
        <w:t>CatBoost</w:t>
      </w:r>
      <w:proofErr w:type="spellEnd"/>
      <w:r w:rsidRPr="0090484B">
        <w:rPr>
          <w:b/>
          <w:bCs/>
        </w:rPr>
        <w:t xml:space="preserve"> Underperformance:</w:t>
      </w:r>
    </w:p>
    <w:p w14:paraId="5AC30DF9" w14:textId="60A1BBEE" w:rsidR="0090484B" w:rsidRPr="0090484B" w:rsidRDefault="0090484B" w:rsidP="0090484B">
      <w:pPr>
        <w:numPr>
          <w:ilvl w:val="1"/>
          <w:numId w:val="12"/>
        </w:numPr>
      </w:pPr>
      <w:proofErr w:type="spellStart"/>
      <w:r w:rsidRPr="0090484B">
        <w:t>CatBoost</w:t>
      </w:r>
      <w:proofErr w:type="spellEnd"/>
      <w:r w:rsidRPr="0090484B">
        <w:t xml:space="preserve"> had </w:t>
      </w:r>
      <w:r w:rsidR="00AF5D52" w:rsidRPr="0090484B">
        <w:t>a lower</w:t>
      </w:r>
      <w:r w:rsidRPr="0090484B">
        <w:t xml:space="preserve"> recall (</w:t>
      </w:r>
      <w:r w:rsidRPr="0090484B">
        <w:rPr>
          <w:b/>
          <w:bCs/>
        </w:rPr>
        <w:t>0.83</w:t>
      </w:r>
      <w:r w:rsidRPr="0090484B">
        <w:t>) for Class 1 (correct form).</w:t>
      </w:r>
    </w:p>
    <w:p w14:paraId="07FBF7E8" w14:textId="77777777" w:rsidR="0090484B" w:rsidRPr="0090484B" w:rsidRDefault="0090484B" w:rsidP="0090484B">
      <w:pPr>
        <w:numPr>
          <w:ilvl w:val="1"/>
          <w:numId w:val="12"/>
        </w:numPr>
      </w:pPr>
      <w:r w:rsidRPr="0090484B">
        <w:lastRenderedPageBreak/>
        <w:t xml:space="preserve">This means it </w:t>
      </w:r>
      <w:r w:rsidRPr="0090484B">
        <w:rPr>
          <w:b/>
          <w:bCs/>
        </w:rPr>
        <w:t>missed more actual correct forms</w:t>
      </w:r>
      <w:r w:rsidRPr="0090484B">
        <w:t xml:space="preserve"> compared to </w:t>
      </w:r>
      <w:proofErr w:type="spellStart"/>
      <w:r w:rsidRPr="0090484B">
        <w:t>XGBoost</w:t>
      </w:r>
      <w:proofErr w:type="spellEnd"/>
      <w:r w:rsidRPr="0090484B">
        <w:t xml:space="preserve"> and </w:t>
      </w:r>
      <w:proofErr w:type="spellStart"/>
      <w:r w:rsidRPr="0090484B">
        <w:t>LightGBM</w:t>
      </w:r>
      <w:proofErr w:type="spellEnd"/>
      <w:r w:rsidRPr="0090484B">
        <w:t>.</w:t>
      </w:r>
    </w:p>
    <w:p w14:paraId="686228B7" w14:textId="77777777" w:rsidR="0090484B" w:rsidRPr="0090484B" w:rsidRDefault="0090484B" w:rsidP="0090484B">
      <w:pPr>
        <w:numPr>
          <w:ilvl w:val="1"/>
          <w:numId w:val="12"/>
        </w:numPr>
      </w:pPr>
      <w:r w:rsidRPr="0090484B">
        <w:rPr>
          <w:b/>
          <w:bCs/>
        </w:rPr>
        <w:t>Possible reasons:</w:t>
      </w:r>
    </w:p>
    <w:p w14:paraId="18C0DF7B" w14:textId="77777777" w:rsidR="0090484B" w:rsidRPr="0090484B" w:rsidRDefault="0090484B" w:rsidP="0090484B">
      <w:pPr>
        <w:numPr>
          <w:ilvl w:val="2"/>
          <w:numId w:val="12"/>
        </w:numPr>
      </w:pPr>
      <w:proofErr w:type="spellStart"/>
      <w:r w:rsidRPr="0090484B">
        <w:t>XGBoost</w:t>
      </w:r>
      <w:proofErr w:type="spellEnd"/>
      <w:r w:rsidRPr="0090484B">
        <w:t xml:space="preserve"> handled the decision boundary between classes better.</w:t>
      </w:r>
    </w:p>
    <w:p w14:paraId="3A4A33D9" w14:textId="77777777" w:rsidR="0090484B" w:rsidRPr="0090484B" w:rsidRDefault="0090484B" w:rsidP="0090484B">
      <w:pPr>
        <w:numPr>
          <w:ilvl w:val="2"/>
          <w:numId w:val="12"/>
        </w:numPr>
      </w:pPr>
      <w:proofErr w:type="spellStart"/>
      <w:r w:rsidRPr="0090484B">
        <w:t>CatBoost</w:t>
      </w:r>
      <w:proofErr w:type="spellEnd"/>
      <w:r w:rsidRPr="0090484B">
        <w:t xml:space="preserve"> may not have had optimized hyperparameters (defaults used).</w:t>
      </w:r>
    </w:p>
    <w:p w14:paraId="4BB3CE38" w14:textId="77777777" w:rsidR="0090484B" w:rsidRPr="0090484B" w:rsidRDefault="0090484B" w:rsidP="0090484B">
      <w:pPr>
        <w:numPr>
          <w:ilvl w:val="2"/>
          <w:numId w:val="12"/>
        </w:numPr>
      </w:pPr>
      <w:r w:rsidRPr="0090484B">
        <w:t xml:space="preserve">The dataset may lack </w:t>
      </w:r>
      <w:r w:rsidRPr="0090484B">
        <w:rPr>
          <w:b/>
          <w:bCs/>
        </w:rPr>
        <w:t>categorical features</w:t>
      </w:r>
      <w:r w:rsidRPr="0090484B">
        <w:t xml:space="preserve">, which is </w:t>
      </w:r>
      <w:proofErr w:type="spellStart"/>
      <w:r w:rsidRPr="0090484B">
        <w:t>CatBoost’s</w:t>
      </w:r>
      <w:proofErr w:type="spellEnd"/>
      <w:r w:rsidRPr="0090484B">
        <w:t xml:space="preserve"> strength — giving it no special advantage.</w:t>
      </w:r>
    </w:p>
    <w:p w14:paraId="4BFB11A3" w14:textId="77777777" w:rsidR="0090484B" w:rsidRPr="0090484B" w:rsidRDefault="0090484B" w:rsidP="0090484B">
      <w:pPr>
        <w:numPr>
          <w:ilvl w:val="0"/>
          <w:numId w:val="12"/>
        </w:numPr>
      </w:pPr>
      <w:proofErr w:type="spellStart"/>
      <w:r w:rsidRPr="0090484B">
        <w:rPr>
          <w:b/>
          <w:bCs/>
        </w:rPr>
        <w:t>LightGBM</w:t>
      </w:r>
      <w:proofErr w:type="spellEnd"/>
      <w:r w:rsidRPr="0090484B">
        <w:rPr>
          <w:b/>
          <w:bCs/>
        </w:rPr>
        <w:t xml:space="preserve"> Strength in Recall:</w:t>
      </w:r>
    </w:p>
    <w:p w14:paraId="79E06524" w14:textId="77777777" w:rsidR="0090484B" w:rsidRPr="0090484B" w:rsidRDefault="0090484B" w:rsidP="0090484B">
      <w:pPr>
        <w:numPr>
          <w:ilvl w:val="1"/>
          <w:numId w:val="12"/>
        </w:numPr>
      </w:pPr>
      <w:proofErr w:type="spellStart"/>
      <w:r w:rsidRPr="0090484B">
        <w:t>LightGBM</w:t>
      </w:r>
      <w:proofErr w:type="spellEnd"/>
      <w:r w:rsidRPr="0090484B">
        <w:t xml:space="preserve"> achieved the </w:t>
      </w:r>
      <w:r w:rsidRPr="0090484B">
        <w:rPr>
          <w:b/>
          <w:bCs/>
        </w:rPr>
        <w:t>highest recall (0.94)</w:t>
      </w:r>
      <w:r w:rsidRPr="0090484B">
        <w:t xml:space="preserve"> for Class 1 among all three.</w:t>
      </w:r>
    </w:p>
    <w:p w14:paraId="3095087F" w14:textId="77777777" w:rsidR="0090484B" w:rsidRPr="0090484B" w:rsidRDefault="0090484B" w:rsidP="0090484B">
      <w:pPr>
        <w:numPr>
          <w:ilvl w:val="1"/>
          <w:numId w:val="12"/>
        </w:numPr>
      </w:pPr>
      <w:r w:rsidRPr="0090484B">
        <w:t xml:space="preserve">It identified </w:t>
      </w:r>
      <w:r w:rsidRPr="0090484B">
        <w:rPr>
          <w:b/>
          <w:bCs/>
        </w:rPr>
        <w:t>more actual correct forms</w:t>
      </w:r>
      <w:r w:rsidRPr="0090484B">
        <w:t xml:space="preserve"> than both </w:t>
      </w:r>
      <w:proofErr w:type="spellStart"/>
      <w:r w:rsidRPr="0090484B">
        <w:t>XGBoost</w:t>
      </w:r>
      <w:proofErr w:type="spellEnd"/>
      <w:r w:rsidRPr="0090484B">
        <w:t xml:space="preserve"> and </w:t>
      </w:r>
      <w:proofErr w:type="spellStart"/>
      <w:r w:rsidRPr="0090484B">
        <w:t>CatBoost</w:t>
      </w:r>
      <w:proofErr w:type="spellEnd"/>
      <w:r w:rsidRPr="0090484B">
        <w:t>.</w:t>
      </w:r>
    </w:p>
    <w:p w14:paraId="6073B1B3" w14:textId="77777777" w:rsidR="0090484B" w:rsidRPr="0090484B" w:rsidRDefault="0090484B" w:rsidP="0090484B">
      <w:pPr>
        <w:numPr>
          <w:ilvl w:val="1"/>
          <w:numId w:val="12"/>
        </w:numPr>
      </w:pPr>
      <w:r w:rsidRPr="0090484B">
        <w:t>It also maintained competitive F1-score (0.89) and accuracy (90.2%), proving effective overall.</w:t>
      </w:r>
    </w:p>
    <w:p w14:paraId="5174F765" w14:textId="77777777" w:rsidR="0090484B" w:rsidRPr="0090484B" w:rsidRDefault="0090484B" w:rsidP="0090484B">
      <w:pPr>
        <w:numPr>
          <w:ilvl w:val="1"/>
          <w:numId w:val="12"/>
        </w:numPr>
      </w:pPr>
      <w:r w:rsidRPr="0090484B">
        <w:rPr>
          <w:b/>
          <w:bCs/>
        </w:rPr>
        <w:t>Feature importance analysis</w:t>
      </w:r>
      <w:r w:rsidRPr="0090484B">
        <w:t xml:space="preserve"> showed “</w:t>
      </w:r>
      <w:proofErr w:type="spellStart"/>
      <w:r w:rsidRPr="0090484B">
        <w:t>Myoware</w:t>
      </w:r>
      <w:proofErr w:type="spellEnd"/>
      <w:r w:rsidRPr="0090484B">
        <w:t>” and “Z-axis” as key contributors to its success.</w:t>
      </w:r>
    </w:p>
    <w:p w14:paraId="0F43AF97" w14:textId="77777777" w:rsidR="0090484B" w:rsidRPr="0090484B" w:rsidRDefault="0090484B" w:rsidP="0090484B">
      <w:pPr>
        <w:numPr>
          <w:ilvl w:val="0"/>
          <w:numId w:val="12"/>
        </w:numPr>
      </w:pPr>
      <w:r w:rsidRPr="0090484B">
        <w:rPr>
          <w:b/>
          <w:bCs/>
        </w:rPr>
        <w:t>Class Imbalance is Small but Relevant:</w:t>
      </w:r>
    </w:p>
    <w:p w14:paraId="32B3FBCA" w14:textId="77777777" w:rsidR="0090484B" w:rsidRPr="0090484B" w:rsidRDefault="0090484B" w:rsidP="0090484B">
      <w:pPr>
        <w:numPr>
          <w:ilvl w:val="1"/>
          <w:numId w:val="12"/>
        </w:numPr>
      </w:pPr>
      <w:r w:rsidRPr="0090484B">
        <w:t xml:space="preserve">The dataset had </w:t>
      </w:r>
      <w:r w:rsidRPr="0090484B">
        <w:rPr>
          <w:b/>
          <w:bCs/>
        </w:rPr>
        <w:t>542 incorrect</w:t>
      </w:r>
      <w:r w:rsidRPr="0090484B">
        <w:t xml:space="preserve"> and </w:t>
      </w:r>
      <w:r w:rsidRPr="0090484B">
        <w:rPr>
          <w:b/>
          <w:bCs/>
        </w:rPr>
        <w:t>458 correct</w:t>
      </w:r>
      <w:r w:rsidRPr="0090484B">
        <w:t xml:space="preserve"> samples — nearly balanced, but with a slight skew.</w:t>
      </w:r>
    </w:p>
    <w:p w14:paraId="3DCF363F" w14:textId="77777777" w:rsidR="0090484B" w:rsidRPr="0090484B" w:rsidRDefault="0090484B" w:rsidP="0090484B">
      <w:pPr>
        <w:numPr>
          <w:ilvl w:val="1"/>
          <w:numId w:val="12"/>
        </w:numPr>
      </w:pPr>
      <w:proofErr w:type="spellStart"/>
      <w:r w:rsidRPr="0090484B">
        <w:t>XGBoost</w:t>
      </w:r>
      <w:proofErr w:type="spellEnd"/>
      <w:r w:rsidRPr="0090484B">
        <w:t xml:space="preserve"> and </w:t>
      </w:r>
      <w:proofErr w:type="spellStart"/>
      <w:r w:rsidRPr="0090484B">
        <w:t>LightGBM</w:t>
      </w:r>
      <w:proofErr w:type="spellEnd"/>
      <w:r w:rsidRPr="0090484B">
        <w:t xml:space="preserve"> showed robustness in learning both classes.</w:t>
      </w:r>
    </w:p>
    <w:p w14:paraId="5160DBC3" w14:textId="77777777" w:rsidR="0090484B" w:rsidRPr="0090484B" w:rsidRDefault="0090484B" w:rsidP="0090484B">
      <w:pPr>
        <w:numPr>
          <w:ilvl w:val="1"/>
          <w:numId w:val="12"/>
        </w:numPr>
      </w:pPr>
      <w:proofErr w:type="spellStart"/>
      <w:r w:rsidRPr="0090484B">
        <w:t>CatBoost</w:t>
      </w:r>
      <w:proofErr w:type="spellEnd"/>
      <w:r w:rsidRPr="0090484B">
        <w:t xml:space="preserve"> underperformed specifically </w:t>
      </w:r>
      <w:proofErr w:type="gramStart"/>
      <w:r w:rsidRPr="0090484B">
        <w:t>on</w:t>
      </w:r>
      <w:proofErr w:type="gramEnd"/>
      <w:r w:rsidRPr="0090484B">
        <w:t xml:space="preserve"> Class 1 due to this sensitivity.</w:t>
      </w:r>
    </w:p>
    <w:p w14:paraId="0BDBAF9E" w14:textId="77777777" w:rsidR="0090484B" w:rsidRPr="0090484B" w:rsidRDefault="0090484B" w:rsidP="0090484B">
      <w:pPr>
        <w:numPr>
          <w:ilvl w:val="0"/>
          <w:numId w:val="12"/>
        </w:numPr>
      </w:pPr>
      <w:r w:rsidRPr="0090484B">
        <w:rPr>
          <w:b/>
          <w:bCs/>
        </w:rPr>
        <w:t>Importance of F1-Score over Accuracy:</w:t>
      </w:r>
    </w:p>
    <w:p w14:paraId="05ED09D5" w14:textId="77777777" w:rsidR="0090484B" w:rsidRPr="0090484B" w:rsidRDefault="0090484B" w:rsidP="0090484B">
      <w:pPr>
        <w:numPr>
          <w:ilvl w:val="1"/>
          <w:numId w:val="12"/>
        </w:numPr>
      </w:pPr>
      <w:r w:rsidRPr="0090484B">
        <w:t xml:space="preserve">Accuracy alone can be misleading when the </w:t>
      </w:r>
      <w:r w:rsidRPr="0090484B">
        <w:rPr>
          <w:b/>
          <w:bCs/>
        </w:rPr>
        <w:t>focus is on detecting correct forms</w:t>
      </w:r>
      <w:r w:rsidRPr="0090484B">
        <w:t>.</w:t>
      </w:r>
    </w:p>
    <w:p w14:paraId="719EE427" w14:textId="480E6507" w:rsidR="0090484B" w:rsidRPr="0090484B" w:rsidRDefault="0090484B" w:rsidP="0090484B">
      <w:pPr>
        <w:numPr>
          <w:ilvl w:val="1"/>
          <w:numId w:val="12"/>
        </w:numPr>
      </w:pPr>
      <w:r w:rsidRPr="0090484B">
        <w:rPr>
          <w:b/>
          <w:bCs/>
        </w:rPr>
        <w:t>F1-score</w:t>
      </w:r>
      <w:r w:rsidRPr="0090484B">
        <w:t xml:space="preserve"> balances precision and </w:t>
      </w:r>
      <w:r w:rsidR="002A3C65" w:rsidRPr="0090484B">
        <w:t>recall and</w:t>
      </w:r>
      <w:r w:rsidRPr="0090484B">
        <w:t xml:space="preserve"> is more reliable when both false positives and false negatives matter.</w:t>
      </w:r>
    </w:p>
    <w:p w14:paraId="77A399B6" w14:textId="77777777" w:rsidR="0090484B" w:rsidRPr="0090484B" w:rsidRDefault="0090484B" w:rsidP="0090484B">
      <w:pPr>
        <w:numPr>
          <w:ilvl w:val="1"/>
          <w:numId w:val="12"/>
        </w:numPr>
      </w:pPr>
      <w:r w:rsidRPr="0090484B">
        <w:t xml:space="preserve">For this task, </w:t>
      </w:r>
      <w:r w:rsidRPr="0090484B">
        <w:rPr>
          <w:b/>
          <w:bCs/>
        </w:rPr>
        <w:t>F1-score for Class 1</w:t>
      </w:r>
      <w:r w:rsidRPr="0090484B">
        <w:t xml:space="preserve"> is the most critical metric.</w:t>
      </w:r>
    </w:p>
    <w:p w14:paraId="5A4CCA89" w14:textId="77777777" w:rsidR="0090484B" w:rsidRPr="0090484B" w:rsidRDefault="00000000" w:rsidP="0090484B">
      <w:r>
        <w:pict w14:anchorId="30D6AB8A">
          <v:rect id="_x0000_i1027" style="width:0;height:1.5pt" o:hralign="center" o:hrstd="t" o:hr="t" fillcolor="#a0a0a0" stroked="f"/>
        </w:pict>
      </w:r>
    </w:p>
    <w:p w14:paraId="4F02C781" w14:textId="77777777" w:rsidR="0090484B" w:rsidRPr="0090484B" w:rsidRDefault="0090484B" w:rsidP="0090484B">
      <w:pPr>
        <w:rPr>
          <w:b/>
          <w:bCs/>
        </w:rPr>
      </w:pPr>
      <w:r w:rsidRPr="0090484B">
        <w:rPr>
          <w:rFonts w:ascii="Segoe UI Emoji" w:hAnsi="Segoe UI Emoji" w:cs="Segoe UI Emoji"/>
          <w:b/>
          <w:bCs/>
        </w:rPr>
        <w:t>✅</w:t>
      </w:r>
      <w:r w:rsidRPr="0090484B">
        <w:rPr>
          <w:b/>
          <w:bCs/>
        </w:rPr>
        <w:t xml:space="preserve"> Final Thoughts:</w:t>
      </w:r>
    </w:p>
    <w:p w14:paraId="38AC829F" w14:textId="77777777" w:rsidR="0090484B" w:rsidRPr="0090484B" w:rsidRDefault="0090484B" w:rsidP="0090484B">
      <w:pPr>
        <w:numPr>
          <w:ilvl w:val="0"/>
          <w:numId w:val="13"/>
        </w:numPr>
      </w:pPr>
      <w:proofErr w:type="spellStart"/>
      <w:r w:rsidRPr="0090484B">
        <w:rPr>
          <w:b/>
          <w:bCs/>
        </w:rPr>
        <w:t>XGBoost</w:t>
      </w:r>
      <w:proofErr w:type="spellEnd"/>
      <w:r w:rsidRPr="0090484B">
        <w:t xml:space="preserve"> outperforms </w:t>
      </w:r>
      <w:proofErr w:type="spellStart"/>
      <w:r w:rsidRPr="0090484B">
        <w:t>CatBoost</w:t>
      </w:r>
      <w:proofErr w:type="spellEnd"/>
      <w:r w:rsidRPr="0090484B">
        <w:t xml:space="preserve"> by capturing more correct form cases (higher </w:t>
      </w:r>
      <w:r w:rsidRPr="0090484B">
        <w:rPr>
          <w:b/>
          <w:bCs/>
        </w:rPr>
        <w:t>recall</w:t>
      </w:r>
      <w:r w:rsidRPr="0090484B">
        <w:t xml:space="preserve"> and </w:t>
      </w:r>
      <w:r w:rsidRPr="0090484B">
        <w:rPr>
          <w:b/>
          <w:bCs/>
        </w:rPr>
        <w:t>F1</w:t>
      </w:r>
      <w:r w:rsidRPr="0090484B">
        <w:t>).</w:t>
      </w:r>
    </w:p>
    <w:p w14:paraId="4D1BD0AC" w14:textId="77777777" w:rsidR="0090484B" w:rsidRPr="0090484B" w:rsidRDefault="0090484B" w:rsidP="0090484B">
      <w:pPr>
        <w:numPr>
          <w:ilvl w:val="0"/>
          <w:numId w:val="13"/>
        </w:numPr>
      </w:pPr>
      <w:proofErr w:type="spellStart"/>
      <w:r w:rsidRPr="0090484B">
        <w:rPr>
          <w:b/>
          <w:bCs/>
        </w:rPr>
        <w:lastRenderedPageBreak/>
        <w:t>LightGBM</w:t>
      </w:r>
      <w:proofErr w:type="spellEnd"/>
      <w:r w:rsidRPr="0090484B">
        <w:t xml:space="preserve"> matches </w:t>
      </w:r>
      <w:proofErr w:type="spellStart"/>
      <w:r w:rsidRPr="0090484B">
        <w:t>XGBoost</w:t>
      </w:r>
      <w:proofErr w:type="spellEnd"/>
      <w:r w:rsidRPr="0090484B">
        <w:t xml:space="preserve"> closely and even surpasses it in </w:t>
      </w:r>
      <w:r w:rsidRPr="0090484B">
        <w:rPr>
          <w:b/>
          <w:bCs/>
        </w:rPr>
        <w:t>recall for Class 1</w:t>
      </w:r>
      <w:r w:rsidRPr="0090484B">
        <w:t>, making it a strong contender.</w:t>
      </w:r>
    </w:p>
    <w:p w14:paraId="3F213831" w14:textId="77777777" w:rsidR="0090484B" w:rsidRPr="0090484B" w:rsidRDefault="0090484B" w:rsidP="0090484B">
      <w:pPr>
        <w:numPr>
          <w:ilvl w:val="0"/>
          <w:numId w:val="13"/>
        </w:numPr>
      </w:pPr>
      <w:r w:rsidRPr="0090484B">
        <w:t xml:space="preserve">The </w:t>
      </w:r>
      <w:r w:rsidRPr="0090484B">
        <w:rPr>
          <w:b/>
          <w:bCs/>
        </w:rPr>
        <w:t>classification report</w:t>
      </w:r>
      <w:r w:rsidRPr="0090484B">
        <w:t xml:space="preserve"> reveals subtle but impactful differences in model behavior.</w:t>
      </w:r>
    </w:p>
    <w:p w14:paraId="7875843E" w14:textId="77777777" w:rsidR="0090484B" w:rsidRPr="0090484B" w:rsidRDefault="0090484B" w:rsidP="0090484B">
      <w:pPr>
        <w:numPr>
          <w:ilvl w:val="0"/>
          <w:numId w:val="13"/>
        </w:numPr>
      </w:pPr>
      <w:r w:rsidRPr="0090484B">
        <w:t xml:space="preserve">For </w:t>
      </w:r>
      <w:r w:rsidRPr="0090484B">
        <w:rPr>
          <w:b/>
          <w:bCs/>
        </w:rPr>
        <w:t>form detection tasks</w:t>
      </w:r>
      <w:r w:rsidRPr="0090484B">
        <w:t xml:space="preserve">, where both </w:t>
      </w:r>
      <w:r w:rsidRPr="0090484B">
        <w:rPr>
          <w:b/>
          <w:bCs/>
        </w:rPr>
        <w:t>missed detections and false alarms</w:t>
      </w:r>
      <w:r w:rsidRPr="0090484B">
        <w:t xml:space="preserve"> matter, </w:t>
      </w:r>
      <w:r w:rsidRPr="0090484B">
        <w:rPr>
          <w:b/>
          <w:bCs/>
        </w:rPr>
        <w:t>F1-score and recall</w:t>
      </w:r>
      <w:r w:rsidRPr="0090484B">
        <w:t xml:space="preserve"> are essential.</w:t>
      </w:r>
    </w:p>
    <w:p w14:paraId="4F5F3390" w14:textId="09E4889C" w:rsidR="0090484B" w:rsidRPr="0090484B" w:rsidRDefault="002A3C65" w:rsidP="0090484B">
      <w:pPr>
        <w:numPr>
          <w:ilvl w:val="0"/>
          <w:numId w:val="13"/>
        </w:numPr>
      </w:pPr>
      <w:r w:rsidRPr="0090484B">
        <w:rPr>
          <w:b/>
          <w:bCs/>
        </w:rPr>
        <w:t>Cat Boost</w:t>
      </w:r>
      <w:r w:rsidR="0090484B" w:rsidRPr="0090484B">
        <w:rPr>
          <w:b/>
          <w:bCs/>
        </w:rPr>
        <w:t xml:space="preserve"> didn’t fail</w:t>
      </w:r>
      <w:r w:rsidR="0090484B" w:rsidRPr="0090484B">
        <w:t xml:space="preserve"> — it just underperformed relative to others due to:</w:t>
      </w:r>
    </w:p>
    <w:p w14:paraId="1249EAAA" w14:textId="77777777" w:rsidR="0090484B" w:rsidRPr="0090484B" w:rsidRDefault="0090484B" w:rsidP="0090484B">
      <w:pPr>
        <w:numPr>
          <w:ilvl w:val="1"/>
          <w:numId w:val="13"/>
        </w:numPr>
      </w:pPr>
      <w:r w:rsidRPr="0090484B">
        <w:t>Less impact from categorical features.</w:t>
      </w:r>
    </w:p>
    <w:p w14:paraId="38BC3CF2" w14:textId="77777777" w:rsidR="0090484B" w:rsidRPr="0090484B" w:rsidRDefault="0090484B" w:rsidP="0090484B">
      <w:pPr>
        <w:numPr>
          <w:ilvl w:val="1"/>
          <w:numId w:val="13"/>
        </w:numPr>
      </w:pPr>
      <w:r w:rsidRPr="0090484B">
        <w:t>Slightly lower sensitivity to Class 1.</w:t>
      </w:r>
    </w:p>
    <w:p w14:paraId="287AEACE" w14:textId="0F6C0C92" w:rsidR="0090484B" w:rsidRPr="0090484B" w:rsidRDefault="0090484B" w:rsidP="0090484B">
      <w:pPr>
        <w:numPr>
          <w:ilvl w:val="0"/>
          <w:numId w:val="13"/>
        </w:numPr>
      </w:pPr>
      <w:proofErr w:type="spellStart"/>
      <w:r w:rsidRPr="0090484B">
        <w:rPr>
          <w:b/>
          <w:bCs/>
        </w:rPr>
        <w:t>LightGBM</w:t>
      </w:r>
      <w:proofErr w:type="spellEnd"/>
      <w:r w:rsidRPr="0090484B">
        <w:rPr>
          <w:b/>
          <w:bCs/>
        </w:rPr>
        <w:t xml:space="preserve"> stands out</w:t>
      </w:r>
      <w:r w:rsidRPr="0090484B">
        <w:t xml:space="preserve"> for its strong recall and balanced performance, especially where </w:t>
      </w:r>
      <w:r w:rsidR="002A3C65" w:rsidRPr="0090484B">
        <w:rPr>
          <w:b/>
          <w:bCs/>
        </w:rPr>
        <w:t>the recall</w:t>
      </w:r>
      <w:r w:rsidRPr="0090484B">
        <w:rPr>
          <w:b/>
          <w:bCs/>
        </w:rPr>
        <w:t xml:space="preserve"> of the correct form is critical</w:t>
      </w:r>
      <w:r w:rsidRPr="0090484B">
        <w:t>.</w:t>
      </w:r>
    </w:p>
    <w:p w14:paraId="7C7E9B12" w14:textId="77777777" w:rsidR="00D87685" w:rsidRPr="00D87685" w:rsidRDefault="00D87685" w:rsidP="00D87685">
      <w:r w:rsidRPr="00D87685">
        <w:t xml:space="preserve">Excellent question. Here's a simple comparison to help you decide </w:t>
      </w:r>
      <w:r w:rsidRPr="00D87685">
        <w:rPr>
          <w:b/>
          <w:bCs/>
        </w:rPr>
        <w:t xml:space="preserve">why and when to use </w:t>
      </w:r>
      <w:proofErr w:type="spellStart"/>
      <w:r w:rsidRPr="00D87685">
        <w:rPr>
          <w:b/>
          <w:bCs/>
        </w:rPr>
        <w:t>LightGBM</w:t>
      </w:r>
      <w:proofErr w:type="spellEnd"/>
      <w:r w:rsidRPr="00D87685">
        <w:rPr>
          <w:b/>
          <w:bCs/>
        </w:rPr>
        <w:t xml:space="preserve"> vs. </w:t>
      </w:r>
      <w:proofErr w:type="spellStart"/>
      <w:r w:rsidRPr="00D87685">
        <w:rPr>
          <w:b/>
          <w:bCs/>
        </w:rPr>
        <w:t>XGBoost</w:t>
      </w:r>
      <w:proofErr w:type="spellEnd"/>
      <w:r w:rsidRPr="00D87685">
        <w:t xml:space="preserve"> in your case:</w:t>
      </w:r>
    </w:p>
    <w:p w14:paraId="201009D6" w14:textId="77777777" w:rsidR="00D87685" w:rsidRPr="00D87685" w:rsidRDefault="00000000" w:rsidP="00D87685">
      <w:r>
        <w:pict w14:anchorId="5362FCC9">
          <v:rect id="_x0000_i1028" style="width:0;height:1.5pt" o:hralign="center" o:hrstd="t" o:hr="t" fillcolor="#a0a0a0" stroked="f"/>
        </w:pict>
      </w:r>
    </w:p>
    <w:p w14:paraId="225619CE" w14:textId="77777777" w:rsidR="00D87685" w:rsidRPr="00D87685" w:rsidRDefault="00D87685" w:rsidP="00D87685">
      <w:pPr>
        <w:rPr>
          <w:b/>
          <w:bCs/>
        </w:rPr>
      </w:pPr>
      <w:r w:rsidRPr="00D87685">
        <w:rPr>
          <w:rFonts w:ascii="Segoe UI Emoji" w:hAnsi="Segoe UI Emoji" w:cs="Segoe UI Emoji"/>
          <w:b/>
          <w:bCs/>
        </w:rPr>
        <w:t>⚔️</w:t>
      </w:r>
      <w:r w:rsidRPr="00D87685">
        <w:rPr>
          <w:b/>
          <w:bCs/>
        </w:rPr>
        <w:t xml:space="preserve"> </w:t>
      </w:r>
      <w:proofErr w:type="spellStart"/>
      <w:r w:rsidRPr="00D87685">
        <w:rPr>
          <w:b/>
          <w:bCs/>
        </w:rPr>
        <w:t>LightGBM</w:t>
      </w:r>
      <w:proofErr w:type="spellEnd"/>
      <w:r w:rsidRPr="00D87685">
        <w:rPr>
          <w:b/>
          <w:bCs/>
        </w:rPr>
        <w:t xml:space="preserve"> vs. </w:t>
      </w:r>
      <w:proofErr w:type="spellStart"/>
      <w:r w:rsidRPr="00D87685">
        <w:rPr>
          <w:b/>
          <w:bCs/>
        </w:rPr>
        <w:t>XGBoost</w:t>
      </w:r>
      <w:proofErr w:type="spellEnd"/>
      <w:r w:rsidRPr="00D87685">
        <w:rPr>
          <w:b/>
          <w:bCs/>
        </w:rPr>
        <w:t>: When to Use Which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88"/>
        <w:gridCol w:w="3108"/>
        <w:gridCol w:w="3660"/>
      </w:tblGrid>
      <w:tr w:rsidR="00D87685" w:rsidRPr="00D87685" w14:paraId="4C5E2B2B" w14:textId="77777777" w:rsidTr="00D8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8BD1D" w14:textId="77777777" w:rsidR="00D87685" w:rsidRPr="00D87685" w:rsidRDefault="00D87685" w:rsidP="00D87685">
            <w:pPr>
              <w:spacing w:after="200" w:line="276" w:lineRule="auto"/>
            </w:pPr>
            <w:r w:rsidRPr="00D87685">
              <w:t>Feature</w:t>
            </w:r>
          </w:p>
        </w:tc>
        <w:tc>
          <w:tcPr>
            <w:tcW w:w="0" w:type="auto"/>
            <w:hideMark/>
          </w:tcPr>
          <w:p w14:paraId="21EBF41A" w14:textId="77777777" w:rsidR="00D87685" w:rsidRPr="00D87685" w:rsidRDefault="00D87685" w:rsidP="00D8768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7685"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740058DE" w14:textId="77777777" w:rsidR="00D87685" w:rsidRPr="00D87685" w:rsidRDefault="00D87685" w:rsidP="00D8768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7685">
              <w:t>LightGBM</w:t>
            </w:r>
            <w:proofErr w:type="spellEnd"/>
          </w:p>
        </w:tc>
      </w:tr>
      <w:tr w:rsidR="00D87685" w:rsidRPr="00D87685" w14:paraId="430577CB" w14:textId="77777777" w:rsidTr="00D8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AE776" w14:textId="77777777" w:rsidR="00D87685" w:rsidRPr="00D87685" w:rsidRDefault="00D87685" w:rsidP="00D87685">
            <w:pPr>
              <w:spacing w:after="200" w:line="276" w:lineRule="auto"/>
            </w:pPr>
            <w:r w:rsidRPr="00D87685">
              <w:t>Speed</w:t>
            </w:r>
          </w:p>
        </w:tc>
        <w:tc>
          <w:tcPr>
            <w:tcW w:w="0" w:type="auto"/>
            <w:hideMark/>
          </w:tcPr>
          <w:p w14:paraId="5E7E87B6" w14:textId="77777777" w:rsidR="00D87685" w:rsidRPr="00D87685" w:rsidRDefault="00D87685" w:rsidP="00D876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85">
              <w:t>Slower (especially on large data)</w:t>
            </w:r>
          </w:p>
        </w:tc>
        <w:tc>
          <w:tcPr>
            <w:tcW w:w="0" w:type="auto"/>
            <w:hideMark/>
          </w:tcPr>
          <w:p w14:paraId="372935E6" w14:textId="53695AC6" w:rsidR="00D87685" w:rsidRPr="00D87685" w:rsidRDefault="00D87685" w:rsidP="00D876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85">
              <w:t xml:space="preserve">Much faster due to </w:t>
            </w:r>
            <w:r w:rsidR="002A3C65" w:rsidRPr="00D87685">
              <w:t>the histogram</w:t>
            </w:r>
            <w:r w:rsidRPr="00D87685">
              <w:t>-based algorithm</w:t>
            </w:r>
          </w:p>
        </w:tc>
      </w:tr>
      <w:tr w:rsidR="00D87685" w:rsidRPr="00D87685" w14:paraId="5BDCCE29" w14:textId="77777777" w:rsidTr="00D8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18C46" w14:textId="77777777" w:rsidR="00D87685" w:rsidRPr="00D87685" w:rsidRDefault="00D87685" w:rsidP="00D87685">
            <w:pPr>
              <w:spacing w:after="200" w:line="276" w:lineRule="auto"/>
            </w:pPr>
            <w:r w:rsidRPr="00D87685">
              <w:t>Accuracy</w:t>
            </w:r>
          </w:p>
        </w:tc>
        <w:tc>
          <w:tcPr>
            <w:tcW w:w="0" w:type="auto"/>
            <w:hideMark/>
          </w:tcPr>
          <w:p w14:paraId="58FF37FD" w14:textId="77777777" w:rsidR="00D87685" w:rsidRPr="00D87685" w:rsidRDefault="00D87685" w:rsidP="00D876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85">
              <w:t>Very high</w:t>
            </w:r>
          </w:p>
        </w:tc>
        <w:tc>
          <w:tcPr>
            <w:tcW w:w="0" w:type="auto"/>
            <w:hideMark/>
          </w:tcPr>
          <w:p w14:paraId="5213C797" w14:textId="77777777" w:rsidR="00D87685" w:rsidRPr="00D87685" w:rsidRDefault="00D87685" w:rsidP="00D876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85">
              <w:t>Comparable or slightly better in some cases</w:t>
            </w:r>
          </w:p>
        </w:tc>
      </w:tr>
      <w:tr w:rsidR="00D87685" w:rsidRPr="00D87685" w14:paraId="1F5B63B8" w14:textId="77777777" w:rsidTr="00D8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DE0B9" w14:textId="77777777" w:rsidR="00D87685" w:rsidRPr="00D87685" w:rsidRDefault="00D87685" w:rsidP="00D87685">
            <w:pPr>
              <w:spacing w:after="200" w:line="276" w:lineRule="auto"/>
            </w:pPr>
            <w:r w:rsidRPr="00D87685">
              <w:t>Recall for Class 1 (in your results)</w:t>
            </w:r>
          </w:p>
        </w:tc>
        <w:tc>
          <w:tcPr>
            <w:tcW w:w="0" w:type="auto"/>
            <w:hideMark/>
          </w:tcPr>
          <w:p w14:paraId="1B02ED47" w14:textId="77777777" w:rsidR="00D87685" w:rsidRPr="00D87685" w:rsidRDefault="00D87685" w:rsidP="00D876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85">
              <w:t>0.87</w:t>
            </w:r>
          </w:p>
        </w:tc>
        <w:tc>
          <w:tcPr>
            <w:tcW w:w="0" w:type="auto"/>
            <w:hideMark/>
          </w:tcPr>
          <w:p w14:paraId="5A558EFD" w14:textId="77777777" w:rsidR="00D87685" w:rsidRPr="00D87685" w:rsidRDefault="00D87685" w:rsidP="00D876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85">
              <w:rPr>
                <w:b/>
                <w:bCs/>
              </w:rPr>
              <w:t>0.94</w:t>
            </w:r>
            <w:r w:rsidRPr="00D87685">
              <w:t xml:space="preserve"> (best for capturing correct forms)</w:t>
            </w:r>
          </w:p>
        </w:tc>
      </w:tr>
      <w:tr w:rsidR="00D87685" w:rsidRPr="00D87685" w14:paraId="0494B887" w14:textId="77777777" w:rsidTr="00D8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D3B3A" w14:textId="77777777" w:rsidR="00D87685" w:rsidRPr="00D87685" w:rsidRDefault="00D87685" w:rsidP="00D87685">
            <w:pPr>
              <w:spacing w:after="200" w:line="276" w:lineRule="auto"/>
            </w:pPr>
            <w:r w:rsidRPr="00D87685">
              <w:t>F1-score (Class 1)</w:t>
            </w:r>
          </w:p>
        </w:tc>
        <w:tc>
          <w:tcPr>
            <w:tcW w:w="0" w:type="auto"/>
            <w:hideMark/>
          </w:tcPr>
          <w:p w14:paraId="66A5C814" w14:textId="77777777" w:rsidR="00D87685" w:rsidRPr="00D87685" w:rsidRDefault="00D87685" w:rsidP="00D876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85">
              <w:t>0.90</w:t>
            </w:r>
          </w:p>
        </w:tc>
        <w:tc>
          <w:tcPr>
            <w:tcW w:w="0" w:type="auto"/>
            <w:hideMark/>
          </w:tcPr>
          <w:p w14:paraId="00F9A752" w14:textId="77777777" w:rsidR="00D87685" w:rsidRPr="00D87685" w:rsidRDefault="00D87685" w:rsidP="00D876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85">
              <w:t>0.89</w:t>
            </w:r>
          </w:p>
        </w:tc>
      </w:tr>
      <w:tr w:rsidR="00D87685" w:rsidRPr="00D87685" w14:paraId="6E9096D7" w14:textId="77777777" w:rsidTr="00D8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7CE50" w14:textId="77777777" w:rsidR="00D87685" w:rsidRPr="00D87685" w:rsidRDefault="00D87685" w:rsidP="00D87685">
            <w:pPr>
              <w:spacing w:after="200" w:line="276" w:lineRule="auto"/>
            </w:pPr>
            <w:r w:rsidRPr="00D87685">
              <w:t>Best for</w:t>
            </w:r>
          </w:p>
        </w:tc>
        <w:tc>
          <w:tcPr>
            <w:tcW w:w="0" w:type="auto"/>
            <w:hideMark/>
          </w:tcPr>
          <w:p w14:paraId="0732AC0A" w14:textId="77777777" w:rsidR="00D87685" w:rsidRPr="00D87685" w:rsidRDefault="00D87685" w:rsidP="00D876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85">
              <w:t>When you want stable, reliable performance and have time for tuning</w:t>
            </w:r>
          </w:p>
        </w:tc>
        <w:tc>
          <w:tcPr>
            <w:tcW w:w="0" w:type="auto"/>
            <w:hideMark/>
          </w:tcPr>
          <w:p w14:paraId="3DFEAF1C" w14:textId="77777777" w:rsidR="00D87685" w:rsidRPr="00D87685" w:rsidRDefault="00D87685" w:rsidP="00D876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85">
              <w:t>When you want faster training and better performance on imbalanced or large data</w:t>
            </w:r>
          </w:p>
        </w:tc>
      </w:tr>
      <w:tr w:rsidR="00D87685" w:rsidRPr="00D87685" w14:paraId="5A0B0BD1" w14:textId="77777777" w:rsidTr="00D8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7B5DC" w14:textId="77777777" w:rsidR="00D87685" w:rsidRPr="00D87685" w:rsidRDefault="00D87685" w:rsidP="00D87685">
            <w:pPr>
              <w:spacing w:after="200" w:line="276" w:lineRule="auto"/>
            </w:pPr>
            <w:r w:rsidRPr="00D87685">
              <w:t>Memory Usage</w:t>
            </w:r>
          </w:p>
        </w:tc>
        <w:tc>
          <w:tcPr>
            <w:tcW w:w="0" w:type="auto"/>
            <w:hideMark/>
          </w:tcPr>
          <w:p w14:paraId="29088739" w14:textId="77777777" w:rsidR="00D87685" w:rsidRPr="00D87685" w:rsidRDefault="00D87685" w:rsidP="00D876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85">
              <w:t>Higher</w:t>
            </w:r>
          </w:p>
        </w:tc>
        <w:tc>
          <w:tcPr>
            <w:tcW w:w="0" w:type="auto"/>
            <w:hideMark/>
          </w:tcPr>
          <w:p w14:paraId="4738686E" w14:textId="77777777" w:rsidR="00D87685" w:rsidRPr="00D87685" w:rsidRDefault="00D87685" w:rsidP="00D876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85">
              <w:t>Lower</w:t>
            </w:r>
          </w:p>
        </w:tc>
      </w:tr>
      <w:tr w:rsidR="00D87685" w:rsidRPr="00D87685" w14:paraId="3DBE1560" w14:textId="77777777" w:rsidTr="00D8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1322E" w14:textId="77777777" w:rsidR="00D87685" w:rsidRPr="00D87685" w:rsidRDefault="00D87685" w:rsidP="00D87685">
            <w:pPr>
              <w:spacing w:after="200" w:line="276" w:lineRule="auto"/>
            </w:pPr>
            <w:r w:rsidRPr="00D87685">
              <w:t>Handles Sparse Data</w:t>
            </w:r>
          </w:p>
        </w:tc>
        <w:tc>
          <w:tcPr>
            <w:tcW w:w="0" w:type="auto"/>
            <w:hideMark/>
          </w:tcPr>
          <w:p w14:paraId="187F0613" w14:textId="77777777" w:rsidR="00D87685" w:rsidRPr="00D87685" w:rsidRDefault="00D87685" w:rsidP="00D876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85">
              <w:t>Well</w:t>
            </w:r>
          </w:p>
        </w:tc>
        <w:tc>
          <w:tcPr>
            <w:tcW w:w="0" w:type="auto"/>
            <w:hideMark/>
          </w:tcPr>
          <w:p w14:paraId="5C18C803" w14:textId="77777777" w:rsidR="00D87685" w:rsidRPr="00D87685" w:rsidRDefault="00D87685" w:rsidP="00D876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85">
              <w:t xml:space="preserve">Also good, but </w:t>
            </w:r>
            <w:proofErr w:type="spellStart"/>
            <w:r w:rsidRPr="00D87685">
              <w:t>XGBoost</w:t>
            </w:r>
            <w:proofErr w:type="spellEnd"/>
            <w:r w:rsidRPr="00D87685">
              <w:t xml:space="preserve"> might be better for very sparse data</w:t>
            </w:r>
          </w:p>
        </w:tc>
      </w:tr>
      <w:tr w:rsidR="00D87685" w:rsidRPr="00D87685" w14:paraId="10C14DDB" w14:textId="77777777" w:rsidTr="00D87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6C823" w14:textId="77777777" w:rsidR="00D87685" w:rsidRPr="00D87685" w:rsidRDefault="00D87685" w:rsidP="00D87685">
            <w:pPr>
              <w:spacing w:after="200" w:line="276" w:lineRule="auto"/>
            </w:pPr>
            <w:r w:rsidRPr="00D87685">
              <w:t>Tuning Ease</w:t>
            </w:r>
          </w:p>
        </w:tc>
        <w:tc>
          <w:tcPr>
            <w:tcW w:w="0" w:type="auto"/>
            <w:hideMark/>
          </w:tcPr>
          <w:p w14:paraId="7678AC65" w14:textId="77777777" w:rsidR="00D87685" w:rsidRPr="00D87685" w:rsidRDefault="00D87685" w:rsidP="00D876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85">
              <w:t xml:space="preserve">Many tutorials and strong </w:t>
            </w:r>
            <w:r w:rsidRPr="00D87685">
              <w:lastRenderedPageBreak/>
              <w:t>community</w:t>
            </w:r>
          </w:p>
        </w:tc>
        <w:tc>
          <w:tcPr>
            <w:tcW w:w="0" w:type="auto"/>
            <w:hideMark/>
          </w:tcPr>
          <w:p w14:paraId="0E7A9C0D" w14:textId="77777777" w:rsidR="00D87685" w:rsidRPr="00D87685" w:rsidRDefault="00D87685" w:rsidP="00D876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685">
              <w:lastRenderedPageBreak/>
              <w:t xml:space="preserve">Needs careful tuning, fewer guides </w:t>
            </w:r>
            <w:r w:rsidRPr="00D87685">
              <w:lastRenderedPageBreak/>
              <w:t>available</w:t>
            </w:r>
          </w:p>
        </w:tc>
      </w:tr>
      <w:tr w:rsidR="00D87685" w:rsidRPr="00D87685" w14:paraId="3DAA23EF" w14:textId="77777777" w:rsidTr="00D8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487B3" w14:textId="77777777" w:rsidR="00D87685" w:rsidRPr="00D87685" w:rsidRDefault="00D87685" w:rsidP="00D87685">
            <w:pPr>
              <w:spacing w:after="200" w:line="276" w:lineRule="auto"/>
            </w:pPr>
            <w:r w:rsidRPr="00D87685">
              <w:lastRenderedPageBreak/>
              <w:t>Parallelism</w:t>
            </w:r>
          </w:p>
        </w:tc>
        <w:tc>
          <w:tcPr>
            <w:tcW w:w="0" w:type="auto"/>
            <w:hideMark/>
          </w:tcPr>
          <w:p w14:paraId="0E66C043" w14:textId="77777777" w:rsidR="00D87685" w:rsidRPr="00D87685" w:rsidRDefault="00D87685" w:rsidP="00D876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85">
              <w:t>Efficient</w:t>
            </w:r>
          </w:p>
        </w:tc>
        <w:tc>
          <w:tcPr>
            <w:tcW w:w="0" w:type="auto"/>
            <w:hideMark/>
          </w:tcPr>
          <w:p w14:paraId="16EA82D7" w14:textId="77777777" w:rsidR="00D87685" w:rsidRPr="00D87685" w:rsidRDefault="00D87685" w:rsidP="00D876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685">
              <w:t>More optimized (GPU &amp; multithreading support)</w:t>
            </w:r>
          </w:p>
        </w:tc>
      </w:tr>
    </w:tbl>
    <w:p w14:paraId="433159A5" w14:textId="77777777" w:rsidR="00D87685" w:rsidRPr="00D87685" w:rsidRDefault="00000000" w:rsidP="00D87685">
      <w:r>
        <w:pict w14:anchorId="1788811D">
          <v:rect id="_x0000_i1029" style="width:0;height:1.5pt" o:hralign="center" o:hrstd="t" o:hr="t" fillcolor="#a0a0a0" stroked="f"/>
        </w:pict>
      </w:r>
    </w:p>
    <w:p w14:paraId="5748F644" w14:textId="77777777" w:rsidR="00D87685" w:rsidRPr="00D87685" w:rsidRDefault="00D87685" w:rsidP="00D87685">
      <w:pPr>
        <w:rPr>
          <w:b/>
          <w:bCs/>
        </w:rPr>
      </w:pPr>
      <w:r w:rsidRPr="00D87685">
        <w:rPr>
          <w:rFonts w:ascii="Segoe UI Emoji" w:hAnsi="Segoe UI Emoji" w:cs="Segoe UI Emoji"/>
          <w:b/>
          <w:bCs/>
        </w:rPr>
        <w:t>✅</w:t>
      </w:r>
      <w:r w:rsidRPr="00D87685">
        <w:rPr>
          <w:b/>
          <w:bCs/>
        </w:rPr>
        <w:t xml:space="preserve"> So, Which Should You Use in Your Case?</w:t>
      </w:r>
    </w:p>
    <w:p w14:paraId="251C7B0D" w14:textId="77777777" w:rsidR="00D87685" w:rsidRPr="00D87685" w:rsidRDefault="00D87685" w:rsidP="00D87685">
      <w:r w:rsidRPr="00D87685">
        <w:t xml:space="preserve">Given your task of </w:t>
      </w:r>
      <w:r w:rsidRPr="00D87685">
        <w:rPr>
          <w:b/>
          <w:bCs/>
        </w:rPr>
        <w:t>form classification</w:t>
      </w:r>
      <w:r w:rsidRPr="00D87685">
        <w:t>, where:</w:t>
      </w:r>
    </w:p>
    <w:p w14:paraId="50A96E39" w14:textId="77777777" w:rsidR="00D87685" w:rsidRPr="00D87685" w:rsidRDefault="00D87685" w:rsidP="00D87685">
      <w:pPr>
        <w:numPr>
          <w:ilvl w:val="0"/>
          <w:numId w:val="14"/>
        </w:numPr>
      </w:pPr>
      <w:r w:rsidRPr="00D87685">
        <w:rPr>
          <w:b/>
          <w:bCs/>
        </w:rPr>
        <w:t>Class 1 (correct form)</w:t>
      </w:r>
      <w:r w:rsidRPr="00D87685">
        <w:t xml:space="preserve"> is very important,</w:t>
      </w:r>
    </w:p>
    <w:p w14:paraId="0EF66C02" w14:textId="77777777" w:rsidR="00D87685" w:rsidRPr="00D87685" w:rsidRDefault="00D87685" w:rsidP="00D87685">
      <w:pPr>
        <w:numPr>
          <w:ilvl w:val="0"/>
          <w:numId w:val="14"/>
        </w:numPr>
      </w:pPr>
      <w:r w:rsidRPr="00D87685">
        <w:t xml:space="preserve">You want </w:t>
      </w:r>
      <w:r w:rsidRPr="00D87685">
        <w:rPr>
          <w:b/>
          <w:bCs/>
        </w:rPr>
        <w:t>high recall</w:t>
      </w:r>
      <w:r w:rsidRPr="00D87685">
        <w:t xml:space="preserve"> (i.e., don't miss correct forms),</w:t>
      </w:r>
    </w:p>
    <w:p w14:paraId="1E9A4067" w14:textId="77777777" w:rsidR="00D87685" w:rsidRPr="00D87685" w:rsidRDefault="00D87685" w:rsidP="00D87685">
      <w:pPr>
        <w:numPr>
          <w:ilvl w:val="0"/>
          <w:numId w:val="14"/>
        </w:numPr>
      </w:pPr>
      <w:r w:rsidRPr="00D87685">
        <w:t xml:space="preserve">And your dataset is moderately sized and numerical (e.g., </w:t>
      </w:r>
      <w:proofErr w:type="spellStart"/>
      <w:r w:rsidRPr="00D87685">
        <w:t>Myoware</w:t>
      </w:r>
      <w:proofErr w:type="spellEnd"/>
      <w:r w:rsidRPr="00D87685">
        <w:t>, sensor data),</w:t>
      </w:r>
    </w:p>
    <w:p w14:paraId="1EA56153" w14:textId="77777777" w:rsidR="00D87685" w:rsidRPr="00D87685" w:rsidRDefault="00D87685" w:rsidP="00D87685">
      <w:r w:rsidRPr="00D87685">
        <w:rPr>
          <w:rFonts w:ascii="Segoe UI Emoji" w:hAnsi="Segoe UI Emoji" w:cs="Segoe UI Emoji"/>
        </w:rPr>
        <w:t>👉</w:t>
      </w:r>
      <w:r w:rsidRPr="00D87685">
        <w:t xml:space="preserve"> </w:t>
      </w:r>
      <w:r w:rsidRPr="00D87685">
        <w:rPr>
          <w:b/>
          <w:bCs/>
        </w:rPr>
        <w:t xml:space="preserve">Use </w:t>
      </w:r>
      <w:proofErr w:type="spellStart"/>
      <w:r w:rsidRPr="00D87685">
        <w:rPr>
          <w:b/>
          <w:bCs/>
        </w:rPr>
        <w:t>LightGBM</w:t>
      </w:r>
      <w:proofErr w:type="spellEnd"/>
      <w:r w:rsidRPr="00D87685">
        <w:t xml:space="preserve"> if:</w:t>
      </w:r>
    </w:p>
    <w:p w14:paraId="49935F94" w14:textId="67F9A15A" w:rsidR="00D87685" w:rsidRPr="00D87685" w:rsidRDefault="00D87685" w:rsidP="00D87685">
      <w:pPr>
        <w:numPr>
          <w:ilvl w:val="0"/>
          <w:numId w:val="15"/>
        </w:numPr>
      </w:pPr>
      <w:r w:rsidRPr="00D87685">
        <w:t xml:space="preserve">You care more about </w:t>
      </w:r>
      <w:r w:rsidR="00D54846" w:rsidRPr="00D87685">
        <w:rPr>
          <w:b/>
          <w:bCs/>
        </w:rPr>
        <w:t>the recall</w:t>
      </w:r>
      <w:r w:rsidRPr="00D87685">
        <w:t xml:space="preserve"> of the correct class (</w:t>
      </w:r>
      <w:proofErr w:type="gramStart"/>
      <w:r w:rsidRPr="00D87685">
        <w:t>which it</w:t>
      </w:r>
      <w:proofErr w:type="gramEnd"/>
      <w:r w:rsidRPr="00D87685">
        <w:t xml:space="preserve"> did best in your results).</w:t>
      </w:r>
    </w:p>
    <w:p w14:paraId="35C693F9" w14:textId="77777777" w:rsidR="00D87685" w:rsidRPr="00D87685" w:rsidRDefault="00D87685" w:rsidP="00D87685">
      <w:pPr>
        <w:numPr>
          <w:ilvl w:val="0"/>
          <w:numId w:val="15"/>
        </w:numPr>
      </w:pPr>
      <w:r w:rsidRPr="00D87685">
        <w:t xml:space="preserve">You want </w:t>
      </w:r>
      <w:r w:rsidRPr="00D87685">
        <w:rPr>
          <w:b/>
          <w:bCs/>
        </w:rPr>
        <w:t>faster training</w:t>
      </w:r>
      <w:r w:rsidRPr="00D87685">
        <w:t xml:space="preserve"> with good performance.</w:t>
      </w:r>
    </w:p>
    <w:p w14:paraId="1E277DD1" w14:textId="77777777" w:rsidR="00D87685" w:rsidRPr="00D87685" w:rsidRDefault="00D87685" w:rsidP="00D87685">
      <w:pPr>
        <w:numPr>
          <w:ilvl w:val="0"/>
          <w:numId w:val="15"/>
        </w:numPr>
      </w:pPr>
      <w:r w:rsidRPr="00D87685">
        <w:t xml:space="preserve">Your features are mostly </w:t>
      </w:r>
      <w:r w:rsidRPr="00D87685">
        <w:rPr>
          <w:b/>
          <w:bCs/>
        </w:rPr>
        <w:t>numerical</w:t>
      </w:r>
      <w:r w:rsidRPr="00D87685">
        <w:t xml:space="preserve"> and don’t need </w:t>
      </w:r>
      <w:proofErr w:type="spellStart"/>
      <w:r w:rsidRPr="00D87685">
        <w:t>CatBoost’s</w:t>
      </w:r>
      <w:proofErr w:type="spellEnd"/>
      <w:r w:rsidRPr="00D87685">
        <w:t xml:space="preserve"> categorical support.</w:t>
      </w:r>
    </w:p>
    <w:p w14:paraId="6C1283E7" w14:textId="77777777" w:rsidR="00D87685" w:rsidRPr="00D87685" w:rsidRDefault="00D87685" w:rsidP="00D87685">
      <w:r w:rsidRPr="00D87685">
        <w:rPr>
          <w:rFonts w:ascii="Segoe UI Emoji" w:hAnsi="Segoe UI Emoji" w:cs="Segoe UI Emoji"/>
        </w:rPr>
        <w:t>👉</w:t>
      </w:r>
      <w:r w:rsidRPr="00D87685">
        <w:t xml:space="preserve"> </w:t>
      </w:r>
      <w:r w:rsidRPr="00D87685">
        <w:rPr>
          <w:b/>
          <w:bCs/>
        </w:rPr>
        <w:t xml:space="preserve">Use </w:t>
      </w:r>
      <w:proofErr w:type="spellStart"/>
      <w:r w:rsidRPr="00D87685">
        <w:rPr>
          <w:b/>
          <w:bCs/>
        </w:rPr>
        <w:t>XGBoost</w:t>
      </w:r>
      <w:proofErr w:type="spellEnd"/>
      <w:r w:rsidRPr="00D87685">
        <w:t xml:space="preserve"> if:</w:t>
      </w:r>
    </w:p>
    <w:p w14:paraId="1D5B31FA" w14:textId="77777777" w:rsidR="00D87685" w:rsidRPr="00D87685" w:rsidRDefault="00D87685" w:rsidP="00D87685">
      <w:pPr>
        <w:numPr>
          <w:ilvl w:val="0"/>
          <w:numId w:val="16"/>
        </w:numPr>
      </w:pPr>
      <w:r w:rsidRPr="00D87685">
        <w:t xml:space="preserve">You want </w:t>
      </w:r>
      <w:r w:rsidRPr="00D87685">
        <w:rPr>
          <w:b/>
          <w:bCs/>
        </w:rPr>
        <w:t>slightly more balanced performance</w:t>
      </w:r>
      <w:r w:rsidRPr="00D87685">
        <w:t xml:space="preserve"> (F1-score).</w:t>
      </w:r>
    </w:p>
    <w:p w14:paraId="4E98FD71" w14:textId="77777777" w:rsidR="00D87685" w:rsidRPr="00D87685" w:rsidRDefault="00D87685" w:rsidP="00D87685">
      <w:pPr>
        <w:numPr>
          <w:ilvl w:val="0"/>
          <w:numId w:val="16"/>
        </w:numPr>
      </w:pPr>
      <w:r w:rsidRPr="00D87685">
        <w:t xml:space="preserve">You’re okay with slower training but want a </w:t>
      </w:r>
      <w:r w:rsidRPr="00D87685">
        <w:rPr>
          <w:b/>
          <w:bCs/>
        </w:rPr>
        <w:t>proven, stable model</w:t>
      </w:r>
      <w:r w:rsidRPr="00D87685">
        <w:t>.</w:t>
      </w:r>
    </w:p>
    <w:p w14:paraId="5E3FA5AD" w14:textId="48A23303" w:rsidR="00D87685" w:rsidRDefault="00D87685" w:rsidP="00D87685">
      <w:pPr>
        <w:numPr>
          <w:ilvl w:val="0"/>
          <w:numId w:val="16"/>
        </w:numPr>
      </w:pPr>
      <w:r w:rsidRPr="00D87685">
        <w:t xml:space="preserve">You want more </w:t>
      </w:r>
      <w:r w:rsidRPr="00D87685">
        <w:rPr>
          <w:b/>
          <w:bCs/>
        </w:rPr>
        <w:t>community support and mature documentation</w:t>
      </w:r>
    </w:p>
    <w:p w14:paraId="586444A2" w14:textId="77777777" w:rsidR="00D400C2" w:rsidRPr="00D400C2" w:rsidRDefault="00D400C2" w:rsidP="00D400C2">
      <w:pPr>
        <w:pStyle w:val="Heading2"/>
        <w:rPr>
          <w:sz w:val="22"/>
          <w:szCs w:val="22"/>
        </w:rPr>
      </w:pPr>
      <w:r w:rsidRPr="00D400C2">
        <w:rPr>
          <w:rFonts w:ascii="Segoe UI Emoji" w:hAnsi="Segoe UI Emoji" w:cs="Segoe UI Emoji"/>
          <w:sz w:val="22"/>
          <w:szCs w:val="22"/>
          <w:highlight w:val="green"/>
        </w:rPr>
        <w:t>🧠</w:t>
      </w:r>
      <w:r w:rsidRPr="00D400C2">
        <w:rPr>
          <w:sz w:val="22"/>
          <w:szCs w:val="22"/>
          <w:highlight w:val="green"/>
        </w:rPr>
        <w:t xml:space="preserve"> </w:t>
      </w:r>
      <w:r w:rsidRPr="00D400C2">
        <w:rPr>
          <w:rStyle w:val="Strong"/>
          <w:b/>
          <w:bCs/>
          <w:sz w:val="22"/>
          <w:szCs w:val="22"/>
          <w:highlight w:val="green"/>
        </w:rPr>
        <w:t>Possible Reasons for Performance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6706"/>
      </w:tblGrid>
      <w:tr w:rsidR="00D400C2" w:rsidRPr="00D400C2" w14:paraId="3E61E195" w14:textId="77777777" w:rsidTr="00D400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9D2D2" w14:textId="77777777" w:rsidR="00D400C2" w:rsidRPr="00D400C2" w:rsidRDefault="00D400C2">
            <w:pPr>
              <w:jc w:val="center"/>
              <w:rPr>
                <w:b/>
                <w:bCs/>
                <w:sz w:val="18"/>
                <w:szCs w:val="18"/>
              </w:rPr>
            </w:pPr>
            <w:r w:rsidRPr="00D400C2">
              <w:rPr>
                <w:b/>
                <w:bCs/>
                <w:sz w:val="18"/>
                <w:szCs w:val="18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23097F35" w14:textId="77777777" w:rsidR="00D400C2" w:rsidRPr="00D400C2" w:rsidRDefault="00D400C2">
            <w:pPr>
              <w:jc w:val="center"/>
              <w:rPr>
                <w:b/>
                <w:bCs/>
                <w:sz w:val="18"/>
                <w:szCs w:val="18"/>
              </w:rPr>
            </w:pPr>
            <w:r w:rsidRPr="00D400C2">
              <w:rPr>
                <w:b/>
                <w:bCs/>
                <w:sz w:val="18"/>
                <w:szCs w:val="18"/>
              </w:rPr>
              <w:t>Impact on Performance</w:t>
            </w:r>
          </w:p>
        </w:tc>
      </w:tr>
      <w:tr w:rsidR="00D400C2" w:rsidRPr="00D400C2" w14:paraId="47195035" w14:textId="77777777" w:rsidTr="00D4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D5FD" w14:textId="77777777" w:rsidR="00D400C2" w:rsidRPr="00D400C2" w:rsidRDefault="00D400C2">
            <w:pPr>
              <w:rPr>
                <w:sz w:val="18"/>
                <w:szCs w:val="18"/>
              </w:rPr>
            </w:pPr>
            <w:r w:rsidRPr="00D400C2">
              <w:rPr>
                <w:rStyle w:val="Strong"/>
                <w:sz w:val="18"/>
                <w:szCs w:val="18"/>
              </w:rPr>
              <w:t>Categorical Handling</w:t>
            </w:r>
          </w:p>
        </w:tc>
        <w:tc>
          <w:tcPr>
            <w:tcW w:w="0" w:type="auto"/>
            <w:vAlign w:val="center"/>
            <w:hideMark/>
          </w:tcPr>
          <w:p w14:paraId="497921FA" w14:textId="77777777" w:rsidR="00D400C2" w:rsidRPr="00D400C2" w:rsidRDefault="00D400C2">
            <w:pPr>
              <w:rPr>
                <w:sz w:val="18"/>
                <w:szCs w:val="18"/>
              </w:rPr>
            </w:pPr>
            <w:proofErr w:type="spellStart"/>
            <w:r w:rsidRPr="00D400C2">
              <w:rPr>
                <w:sz w:val="18"/>
                <w:szCs w:val="18"/>
              </w:rPr>
              <w:t>CatBoost</w:t>
            </w:r>
            <w:proofErr w:type="spellEnd"/>
            <w:r w:rsidRPr="00D400C2">
              <w:rPr>
                <w:sz w:val="18"/>
                <w:szCs w:val="18"/>
              </w:rPr>
              <w:t xml:space="preserve"> outperformed </w:t>
            </w:r>
            <w:proofErr w:type="spellStart"/>
            <w:r w:rsidRPr="00D400C2">
              <w:rPr>
                <w:sz w:val="18"/>
                <w:szCs w:val="18"/>
              </w:rPr>
              <w:t>XGBoost</w:t>
            </w:r>
            <w:proofErr w:type="spellEnd"/>
            <w:r w:rsidRPr="00D400C2">
              <w:rPr>
                <w:sz w:val="18"/>
                <w:szCs w:val="18"/>
              </w:rPr>
              <w:t>/</w:t>
            </w:r>
            <w:proofErr w:type="spellStart"/>
            <w:r w:rsidRPr="00D400C2">
              <w:rPr>
                <w:sz w:val="18"/>
                <w:szCs w:val="18"/>
              </w:rPr>
              <w:t>LightGBM</w:t>
            </w:r>
            <w:proofErr w:type="spellEnd"/>
            <w:r w:rsidRPr="00D400C2">
              <w:rPr>
                <w:sz w:val="18"/>
                <w:szCs w:val="18"/>
              </w:rPr>
              <w:t xml:space="preserve"> because it handles categorical features natively, avoiding one-hot encoding overhead.</w:t>
            </w:r>
          </w:p>
        </w:tc>
      </w:tr>
      <w:tr w:rsidR="00D400C2" w:rsidRPr="00D400C2" w14:paraId="5CC56ECB" w14:textId="77777777" w:rsidTr="00D4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D9AC" w14:textId="77777777" w:rsidR="00D400C2" w:rsidRPr="00D400C2" w:rsidRDefault="00D400C2">
            <w:pPr>
              <w:rPr>
                <w:sz w:val="18"/>
                <w:szCs w:val="18"/>
              </w:rPr>
            </w:pPr>
            <w:r w:rsidRPr="00D400C2">
              <w:rPr>
                <w:rStyle w:val="Strong"/>
                <w:sz w:val="18"/>
                <w:szCs w:val="18"/>
              </w:rPr>
              <w:t>Bias-Variance Tradeoff</w:t>
            </w:r>
          </w:p>
        </w:tc>
        <w:tc>
          <w:tcPr>
            <w:tcW w:w="0" w:type="auto"/>
            <w:vAlign w:val="center"/>
            <w:hideMark/>
          </w:tcPr>
          <w:p w14:paraId="3A795BD9" w14:textId="77777777" w:rsidR="00D400C2" w:rsidRPr="00D400C2" w:rsidRDefault="00D400C2">
            <w:pPr>
              <w:rPr>
                <w:sz w:val="18"/>
                <w:szCs w:val="18"/>
              </w:rPr>
            </w:pPr>
            <w:r w:rsidRPr="00D400C2">
              <w:rPr>
                <w:sz w:val="18"/>
                <w:szCs w:val="18"/>
              </w:rPr>
              <w:t>Stacking balances multiple learners, reducing both bias and variance – ideal for this moderately complex classification problem.</w:t>
            </w:r>
          </w:p>
        </w:tc>
      </w:tr>
      <w:tr w:rsidR="00D400C2" w:rsidRPr="00D400C2" w14:paraId="09F37301" w14:textId="77777777" w:rsidTr="00D4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4F38" w14:textId="77777777" w:rsidR="00D400C2" w:rsidRPr="00D400C2" w:rsidRDefault="00D400C2">
            <w:pPr>
              <w:rPr>
                <w:sz w:val="18"/>
                <w:szCs w:val="18"/>
              </w:rPr>
            </w:pPr>
            <w:r w:rsidRPr="00D400C2">
              <w:rPr>
                <w:rStyle w:val="Strong"/>
                <w:sz w:val="18"/>
                <w:szCs w:val="18"/>
              </w:rPr>
              <w:t>Model Diversity</w:t>
            </w:r>
          </w:p>
        </w:tc>
        <w:tc>
          <w:tcPr>
            <w:tcW w:w="0" w:type="auto"/>
            <w:vAlign w:val="center"/>
            <w:hideMark/>
          </w:tcPr>
          <w:p w14:paraId="1443D949" w14:textId="77777777" w:rsidR="00D400C2" w:rsidRPr="00D400C2" w:rsidRDefault="00D400C2">
            <w:pPr>
              <w:rPr>
                <w:sz w:val="18"/>
                <w:szCs w:val="18"/>
              </w:rPr>
            </w:pPr>
            <w:r w:rsidRPr="00D400C2">
              <w:rPr>
                <w:sz w:val="18"/>
                <w:szCs w:val="18"/>
              </w:rPr>
              <w:t>Ensemble learning (Stacking) gains from combining linear (</w:t>
            </w:r>
            <w:proofErr w:type="spellStart"/>
            <w:r w:rsidRPr="00D400C2">
              <w:rPr>
                <w:sz w:val="18"/>
                <w:szCs w:val="18"/>
              </w:rPr>
              <w:t>LogReg</w:t>
            </w:r>
            <w:proofErr w:type="spellEnd"/>
            <w:r w:rsidRPr="00D400C2">
              <w:rPr>
                <w:sz w:val="18"/>
                <w:szCs w:val="18"/>
              </w:rPr>
              <w:t>) and non-linear (RF, SVC) models.</w:t>
            </w:r>
          </w:p>
        </w:tc>
      </w:tr>
      <w:tr w:rsidR="00D400C2" w:rsidRPr="00D400C2" w14:paraId="64C9C05B" w14:textId="77777777" w:rsidTr="00D4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FAAA7" w14:textId="77777777" w:rsidR="00D400C2" w:rsidRPr="00D400C2" w:rsidRDefault="00D400C2">
            <w:pPr>
              <w:rPr>
                <w:sz w:val="18"/>
                <w:szCs w:val="18"/>
              </w:rPr>
            </w:pPr>
            <w:r w:rsidRPr="00D400C2">
              <w:rPr>
                <w:rStyle w:val="Strong"/>
                <w:sz w:val="18"/>
                <w:szCs w:val="18"/>
              </w:rPr>
              <w:t>Hyperparameter Sensitivity</w:t>
            </w:r>
          </w:p>
        </w:tc>
        <w:tc>
          <w:tcPr>
            <w:tcW w:w="0" w:type="auto"/>
            <w:vAlign w:val="center"/>
            <w:hideMark/>
          </w:tcPr>
          <w:p w14:paraId="3192B8D6" w14:textId="77777777" w:rsidR="00D400C2" w:rsidRPr="00D400C2" w:rsidRDefault="00D400C2">
            <w:pPr>
              <w:rPr>
                <w:sz w:val="18"/>
                <w:szCs w:val="18"/>
              </w:rPr>
            </w:pPr>
            <w:proofErr w:type="spellStart"/>
            <w:r w:rsidRPr="00D400C2">
              <w:rPr>
                <w:sz w:val="18"/>
                <w:szCs w:val="18"/>
              </w:rPr>
              <w:t>XGBoost</w:t>
            </w:r>
            <w:proofErr w:type="spellEnd"/>
            <w:r w:rsidRPr="00D400C2">
              <w:rPr>
                <w:sz w:val="18"/>
                <w:szCs w:val="18"/>
              </w:rPr>
              <w:t xml:space="preserve"> and </w:t>
            </w:r>
            <w:proofErr w:type="spellStart"/>
            <w:r w:rsidRPr="00D400C2">
              <w:rPr>
                <w:sz w:val="18"/>
                <w:szCs w:val="18"/>
              </w:rPr>
              <w:t>LightGBM</w:t>
            </w:r>
            <w:proofErr w:type="spellEnd"/>
            <w:r w:rsidRPr="00D400C2">
              <w:rPr>
                <w:sz w:val="18"/>
                <w:szCs w:val="18"/>
              </w:rPr>
              <w:t xml:space="preserve"> are highly tunable; slight underperformance could be due to default or suboptimal settings.</w:t>
            </w:r>
          </w:p>
        </w:tc>
      </w:tr>
    </w:tbl>
    <w:p w14:paraId="3BE6A7CA" w14:textId="77777777" w:rsidR="00D400C2" w:rsidRDefault="00D400C2" w:rsidP="00D400C2">
      <w:pPr>
        <w:ind w:left="720"/>
      </w:pPr>
    </w:p>
    <w:p w14:paraId="72372563" w14:textId="77777777" w:rsidR="00D400C2" w:rsidRPr="00D87685" w:rsidRDefault="00D400C2" w:rsidP="00D400C2">
      <w:pPr>
        <w:ind w:left="720"/>
      </w:pPr>
    </w:p>
    <w:p w14:paraId="4AC3BE94" w14:textId="77777777" w:rsidR="00D87685" w:rsidRDefault="00000000" w:rsidP="00D87685">
      <w:r>
        <w:pict w14:anchorId="6ACE040F">
          <v:rect id="_x0000_i1030" style="width:0;height:1.5pt" o:hralign="center" o:bullet="t" o:hrstd="t" o:hr="t" fillcolor="#a0a0a0" stroked="f"/>
        </w:pict>
      </w:r>
    </w:p>
    <w:p w14:paraId="03E1CFAB" w14:textId="77777777" w:rsidR="00D400C2" w:rsidRPr="00D400C2" w:rsidRDefault="00D400C2" w:rsidP="00D400C2">
      <w:pPr>
        <w:rPr>
          <w:b/>
          <w:bCs/>
          <w:sz w:val="16"/>
          <w:szCs w:val="16"/>
          <w:lang w:val="en-SG"/>
        </w:rPr>
      </w:pPr>
      <w:r w:rsidRPr="00D400C2">
        <w:rPr>
          <w:rFonts w:ascii="Segoe UI Emoji" w:hAnsi="Segoe UI Emoji" w:cs="Segoe UI Emoji"/>
          <w:b/>
          <w:bCs/>
          <w:sz w:val="16"/>
          <w:szCs w:val="16"/>
          <w:highlight w:val="green"/>
          <w:lang w:val="en-SG"/>
        </w:rPr>
        <w:t>✅</w:t>
      </w:r>
      <w:r w:rsidRPr="00D400C2">
        <w:rPr>
          <w:b/>
          <w:bCs/>
          <w:sz w:val="16"/>
          <w:szCs w:val="16"/>
          <w:highlight w:val="green"/>
          <w:lang w:val="en-SG"/>
        </w:rPr>
        <w:t xml:space="preserve"> Best Model to Use: Stacking Classifier</w:t>
      </w:r>
    </w:p>
    <w:p w14:paraId="08E8943D" w14:textId="77777777" w:rsidR="00D400C2" w:rsidRPr="00D400C2" w:rsidRDefault="00D400C2" w:rsidP="00D400C2">
      <w:pPr>
        <w:rPr>
          <w:b/>
          <w:bCs/>
          <w:sz w:val="16"/>
          <w:szCs w:val="16"/>
          <w:lang w:val="en-SG"/>
        </w:rPr>
      </w:pPr>
      <w:r w:rsidRPr="00D400C2">
        <w:rPr>
          <w:b/>
          <w:bCs/>
          <w:sz w:val="16"/>
          <w:szCs w:val="16"/>
          <w:lang w:val="en-SG"/>
        </w:rPr>
        <w:t>Why?</w:t>
      </w:r>
    </w:p>
    <w:p w14:paraId="5D8B95B7" w14:textId="77777777" w:rsidR="00D400C2" w:rsidRPr="00D400C2" w:rsidRDefault="00D400C2" w:rsidP="00D400C2">
      <w:pPr>
        <w:numPr>
          <w:ilvl w:val="0"/>
          <w:numId w:val="18"/>
        </w:numPr>
        <w:rPr>
          <w:sz w:val="16"/>
          <w:szCs w:val="16"/>
          <w:lang w:val="en-SG"/>
        </w:rPr>
      </w:pPr>
      <w:r w:rsidRPr="00D400C2">
        <w:rPr>
          <w:b/>
          <w:bCs/>
          <w:sz w:val="16"/>
          <w:szCs w:val="16"/>
          <w:lang w:val="en-SG"/>
        </w:rPr>
        <w:t>Highest Overall Performance</w:t>
      </w:r>
      <w:r w:rsidRPr="00D400C2">
        <w:rPr>
          <w:sz w:val="16"/>
          <w:szCs w:val="16"/>
          <w:lang w:val="en-SG"/>
        </w:rPr>
        <w:t xml:space="preserve"> (Accuracy, F1-Score)</w:t>
      </w:r>
    </w:p>
    <w:p w14:paraId="4EFB781A" w14:textId="77777777" w:rsidR="00D400C2" w:rsidRPr="00D400C2" w:rsidRDefault="00D400C2" w:rsidP="00D400C2">
      <w:pPr>
        <w:numPr>
          <w:ilvl w:val="0"/>
          <w:numId w:val="18"/>
        </w:numPr>
        <w:rPr>
          <w:sz w:val="16"/>
          <w:szCs w:val="16"/>
          <w:lang w:val="en-SG"/>
        </w:rPr>
      </w:pPr>
      <w:r w:rsidRPr="00D400C2">
        <w:rPr>
          <w:b/>
          <w:bCs/>
          <w:sz w:val="16"/>
          <w:szCs w:val="16"/>
          <w:lang w:val="en-SG"/>
        </w:rPr>
        <w:t>Robust and Generalizable</w:t>
      </w:r>
      <w:r w:rsidRPr="00D400C2">
        <w:rPr>
          <w:sz w:val="16"/>
          <w:szCs w:val="16"/>
          <w:lang w:val="en-SG"/>
        </w:rPr>
        <w:t xml:space="preserve"> across varied forms (correct/incorrect)</w:t>
      </w:r>
    </w:p>
    <w:p w14:paraId="203B697F" w14:textId="77777777" w:rsidR="00D400C2" w:rsidRPr="00D400C2" w:rsidRDefault="00D400C2" w:rsidP="00D400C2">
      <w:pPr>
        <w:numPr>
          <w:ilvl w:val="0"/>
          <w:numId w:val="18"/>
        </w:numPr>
        <w:rPr>
          <w:sz w:val="16"/>
          <w:szCs w:val="16"/>
          <w:lang w:val="en-SG"/>
        </w:rPr>
      </w:pPr>
      <w:r w:rsidRPr="00D400C2">
        <w:rPr>
          <w:b/>
          <w:bCs/>
          <w:sz w:val="16"/>
          <w:szCs w:val="16"/>
          <w:lang w:val="en-SG"/>
        </w:rPr>
        <w:t>Leverages Strengths</w:t>
      </w:r>
      <w:r w:rsidRPr="00D400C2">
        <w:rPr>
          <w:sz w:val="16"/>
          <w:szCs w:val="16"/>
          <w:lang w:val="en-SG"/>
        </w:rPr>
        <w:t xml:space="preserve"> of diverse algorithms (</w:t>
      </w:r>
      <w:proofErr w:type="spellStart"/>
      <w:r w:rsidRPr="00D400C2">
        <w:rPr>
          <w:sz w:val="16"/>
          <w:szCs w:val="16"/>
          <w:lang w:val="en-SG"/>
        </w:rPr>
        <w:t>LogReg</w:t>
      </w:r>
      <w:proofErr w:type="spellEnd"/>
      <w:r w:rsidRPr="00D400C2">
        <w:rPr>
          <w:sz w:val="16"/>
          <w:szCs w:val="16"/>
          <w:lang w:val="en-SG"/>
        </w:rPr>
        <w:t>, RF, SVC)</w:t>
      </w:r>
    </w:p>
    <w:p w14:paraId="224ADDC4" w14:textId="77777777" w:rsidR="00D400C2" w:rsidRPr="00D400C2" w:rsidRDefault="00D400C2" w:rsidP="00D400C2">
      <w:pPr>
        <w:numPr>
          <w:ilvl w:val="0"/>
          <w:numId w:val="18"/>
        </w:numPr>
        <w:rPr>
          <w:sz w:val="16"/>
          <w:szCs w:val="16"/>
          <w:lang w:val="en-SG"/>
        </w:rPr>
      </w:pPr>
      <w:r w:rsidRPr="00D400C2">
        <w:rPr>
          <w:sz w:val="16"/>
          <w:szCs w:val="16"/>
          <w:lang w:val="en-SG"/>
        </w:rPr>
        <w:t>Effective even without exhaustive hyperparameter tuning</w:t>
      </w:r>
    </w:p>
    <w:p w14:paraId="2D2A7D9F" w14:textId="77777777" w:rsidR="00D400C2" w:rsidRPr="00D400C2" w:rsidRDefault="00000000" w:rsidP="00D400C2">
      <w:pPr>
        <w:rPr>
          <w:sz w:val="16"/>
          <w:szCs w:val="16"/>
          <w:lang w:val="en-SG"/>
        </w:rPr>
      </w:pPr>
      <w:r>
        <w:rPr>
          <w:sz w:val="16"/>
          <w:szCs w:val="16"/>
          <w:lang w:val="en-SG"/>
        </w:rPr>
        <w:pict w14:anchorId="1C264996">
          <v:rect id="_x0000_i1031" style="width:0;height:1.5pt" o:hralign="center" o:hrstd="t" o:hr="t" fillcolor="#a0a0a0" stroked="f"/>
        </w:pict>
      </w:r>
    </w:p>
    <w:p w14:paraId="5222194C" w14:textId="77777777" w:rsidR="00D400C2" w:rsidRPr="00D400C2" w:rsidRDefault="00D400C2" w:rsidP="00D400C2">
      <w:pPr>
        <w:rPr>
          <w:b/>
          <w:bCs/>
          <w:sz w:val="16"/>
          <w:szCs w:val="16"/>
          <w:lang w:val="en-SG"/>
        </w:rPr>
      </w:pPr>
      <w:r w:rsidRPr="00D400C2">
        <w:rPr>
          <w:rFonts w:ascii="Segoe UI Emoji" w:hAnsi="Segoe UI Emoji" w:cs="Segoe UI Emoji"/>
          <w:b/>
          <w:bCs/>
          <w:sz w:val="16"/>
          <w:szCs w:val="16"/>
          <w:lang w:val="en-SG"/>
        </w:rPr>
        <w:t>📌</w:t>
      </w:r>
      <w:r w:rsidRPr="00D400C2">
        <w:rPr>
          <w:b/>
          <w:bCs/>
          <w:sz w:val="16"/>
          <w:szCs w:val="16"/>
          <w:lang w:val="en-SG"/>
        </w:rPr>
        <w:t xml:space="preserve"> </w:t>
      </w:r>
      <w:r w:rsidRPr="00D400C2">
        <w:rPr>
          <w:b/>
          <w:bCs/>
          <w:sz w:val="16"/>
          <w:szCs w:val="16"/>
          <w:highlight w:val="green"/>
          <w:lang w:val="en-SG"/>
        </w:rPr>
        <w:t>When to Prefer Others?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651"/>
        <w:gridCol w:w="2756"/>
      </w:tblGrid>
      <w:tr w:rsidR="00D400C2" w:rsidRPr="00D400C2" w14:paraId="641F0D2C" w14:textId="77777777" w:rsidTr="00D400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15EF7" w14:textId="77777777" w:rsidR="00D400C2" w:rsidRPr="00D400C2" w:rsidRDefault="00D400C2" w:rsidP="00D400C2">
            <w:pPr>
              <w:rPr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b/>
                <w:bCs/>
                <w:sz w:val="16"/>
                <w:szCs w:val="16"/>
                <w:lang w:val="en-S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E14E1DA" w14:textId="77777777" w:rsidR="00D400C2" w:rsidRPr="00D400C2" w:rsidRDefault="00D400C2" w:rsidP="00D400C2">
            <w:pPr>
              <w:rPr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b/>
                <w:bCs/>
                <w:sz w:val="16"/>
                <w:szCs w:val="16"/>
                <w:lang w:val="en-SG"/>
              </w:rPr>
              <w:t>Recommended Model</w:t>
            </w:r>
          </w:p>
        </w:tc>
        <w:tc>
          <w:tcPr>
            <w:tcW w:w="0" w:type="auto"/>
            <w:vAlign w:val="center"/>
            <w:hideMark/>
          </w:tcPr>
          <w:p w14:paraId="622943E8" w14:textId="77777777" w:rsidR="00D400C2" w:rsidRPr="00D400C2" w:rsidRDefault="00D400C2" w:rsidP="00D400C2">
            <w:pPr>
              <w:rPr>
                <w:b/>
                <w:bCs/>
                <w:sz w:val="16"/>
                <w:szCs w:val="16"/>
                <w:lang w:val="en-SG"/>
              </w:rPr>
            </w:pPr>
            <w:r w:rsidRPr="00D400C2">
              <w:rPr>
                <w:b/>
                <w:bCs/>
                <w:sz w:val="16"/>
                <w:szCs w:val="16"/>
                <w:lang w:val="en-SG"/>
              </w:rPr>
              <w:t>Reason</w:t>
            </w:r>
          </w:p>
        </w:tc>
      </w:tr>
      <w:tr w:rsidR="00D400C2" w:rsidRPr="00D400C2" w14:paraId="3D47F374" w14:textId="77777777" w:rsidTr="00D4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92E6C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r w:rsidRPr="00D400C2">
              <w:rPr>
                <w:sz w:val="16"/>
                <w:szCs w:val="16"/>
                <w:lang w:val="en-SG"/>
              </w:rPr>
              <w:t>Speed-critical, real-time</w:t>
            </w:r>
          </w:p>
        </w:tc>
        <w:tc>
          <w:tcPr>
            <w:tcW w:w="0" w:type="auto"/>
            <w:vAlign w:val="center"/>
            <w:hideMark/>
          </w:tcPr>
          <w:p w14:paraId="1086AC1F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proofErr w:type="spellStart"/>
            <w:r w:rsidRPr="00D400C2">
              <w:rPr>
                <w:sz w:val="16"/>
                <w:szCs w:val="16"/>
                <w:lang w:val="en-SG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5CE4C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r w:rsidRPr="00D400C2">
              <w:rPr>
                <w:sz w:val="16"/>
                <w:szCs w:val="16"/>
                <w:lang w:val="en-SG"/>
              </w:rPr>
              <w:t>Fastest training and prediction</w:t>
            </w:r>
          </w:p>
        </w:tc>
      </w:tr>
      <w:tr w:rsidR="00D400C2" w:rsidRPr="00D400C2" w14:paraId="09983A1A" w14:textId="77777777" w:rsidTr="00D4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38BAD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r w:rsidRPr="00D400C2">
              <w:rPr>
                <w:sz w:val="16"/>
                <w:szCs w:val="16"/>
                <w:lang w:val="en-SG"/>
              </w:rPr>
              <w:t>Minimal preprocessing needed</w:t>
            </w:r>
          </w:p>
        </w:tc>
        <w:tc>
          <w:tcPr>
            <w:tcW w:w="0" w:type="auto"/>
            <w:vAlign w:val="center"/>
            <w:hideMark/>
          </w:tcPr>
          <w:p w14:paraId="7C2219DA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proofErr w:type="spellStart"/>
            <w:r w:rsidRPr="00D400C2">
              <w:rPr>
                <w:sz w:val="16"/>
                <w:szCs w:val="16"/>
                <w:lang w:val="en-SG"/>
              </w:rPr>
              <w:t>CatBoost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6AE44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r w:rsidRPr="00D400C2">
              <w:rPr>
                <w:sz w:val="16"/>
                <w:szCs w:val="16"/>
                <w:lang w:val="en-SG"/>
              </w:rPr>
              <w:t>Best native handling of categorical data</w:t>
            </w:r>
          </w:p>
        </w:tc>
      </w:tr>
      <w:tr w:rsidR="00D400C2" w:rsidRPr="00D400C2" w14:paraId="5C709371" w14:textId="77777777" w:rsidTr="00D4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B14B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r w:rsidRPr="00D400C2">
              <w:rPr>
                <w:sz w:val="16"/>
                <w:szCs w:val="16"/>
                <w:lang w:val="en-SG"/>
              </w:rPr>
              <w:t>Explainability needed</w:t>
            </w:r>
          </w:p>
        </w:tc>
        <w:tc>
          <w:tcPr>
            <w:tcW w:w="0" w:type="auto"/>
            <w:vAlign w:val="center"/>
            <w:hideMark/>
          </w:tcPr>
          <w:p w14:paraId="1913466B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r w:rsidRPr="00D400C2">
              <w:rPr>
                <w:sz w:val="16"/>
                <w:szCs w:val="16"/>
                <w:lang w:val="en-SG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38124E1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r w:rsidRPr="00D400C2">
              <w:rPr>
                <w:sz w:val="16"/>
                <w:szCs w:val="16"/>
                <w:lang w:val="en-SG"/>
              </w:rPr>
              <w:t>Simple and interpretable</w:t>
            </w:r>
          </w:p>
        </w:tc>
      </w:tr>
      <w:tr w:rsidR="00D400C2" w:rsidRPr="00D400C2" w14:paraId="035E713C" w14:textId="77777777" w:rsidTr="00D40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4FBB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r w:rsidRPr="00D400C2">
              <w:rPr>
                <w:sz w:val="16"/>
                <w:szCs w:val="16"/>
                <w:lang w:val="en-SG"/>
              </w:rPr>
              <w:t>Extremely large datasets</w:t>
            </w:r>
          </w:p>
        </w:tc>
        <w:tc>
          <w:tcPr>
            <w:tcW w:w="0" w:type="auto"/>
            <w:vAlign w:val="center"/>
            <w:hideMark/>
          </w:tcPr>
          <w:p w14:paraId="4360B889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proofErr w:type="spellStart"/>
            <w:r w:rsidRPr="00D400C2">
              <w:rPr>
                <w:sz w:val="16"/>
                <w:szCs w:val="16"/>
                <w:lang w:val="en-SG"/>
              </w:rPr>
              <w:t>LightGBM</w:t>
            </w:r>
            <w:proofErr w:type="spellEnd"/>
            <w:r w:rsidRPr="00D400C2">
              <w:rPr>
                <w:sz w:val="16"/>
                <w:szCs w:val="16"/>
                <w:lang w:val="en-SG"/>
              </w:rPr>
              <w:t>/</w:t>
            </w:r>
            <w:proofErr w:type="spellStart"/>
            <w:r w:rsidRPr="00D400C2">
              <w:rPr>
                <w:sz w:val="16"/>
                <w:szCs w:val="16"/>
                <w:lang w:val="en-SG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4466B" w14:textId="77777777" w:rsidR="00D400C2" w:rsidRPr="00D400C2" w:rsidRDefault="00D400C2" w:rsidP="00D400C2">
            <w:pPr>
              <w:rPr>
                <w:sz w:val="16"/>
                <w:szCs w:val="16"/>
                <w:lang w:val="en-SG"/>
              </w:rPr>
            </w:pPr>
            <w:r w:rsidRPr="00D400C2">
              <w:rPr>
                <w:sz w:val="16"/>
                <w:szCs w:val="16"/>
                <w:lang w:val="en-SG"/>
              </w:rPr>
              <w:t>Scalable, efficient</w:t>
            </w:r>
          </w:p>
        </w:tc>
      </w:tr>
    </w:tbl>
    <w:p w14:paraId="4DB51185" w14:textId="77777777" w:rsidR="00D400C2" w:rsidRPr="00D400C2" w:rsidRDefault="00D400C2" w:rsidP="00D400C2">
      <w:pPr>
        <w:rPr>
          <w:b/>
          <w:bCs/>
          <w:sz w:val="18"/>
          <w:szCs w:val="18"/>
          <w:lang w:val="en-SG"/>
        </w:rPr>
      </w:pPr>
      <w:r w:rsidRPr="00D400C2">
        <w:rPr>
          <w:rFonts w:ascii="Segoe UI Emoji" w:hAnsi="Segoe UI Emoji" w:cs="Segoe UI Emoji"/>
          <w:b/>
          <w:bCs/>
          <w:sz w:val="18"/>
          <w:szCs w:val="18"/>
          <w:lang w:val="en-SG"/>
        </w:rPr>
        <w:t>🧠</w:t>
      </w:r>
      <w:r w:rsidRPr="00D400C2">
        <w:rPr>
          <w:b/>
          <w:bCs/>
          <w:sz w:val="18"/>
          <w:szCs w:val="18"/>
          <w:lang w:val="en-SG"/>
        </w:rPr>
        <w:t xml:space="preserve"> </w:t>
      </w:r>
      <w:r w:rsidRPr="00D400C2">
        <w:rPr>
          <w:b/>
          <w:bCs/>
          <w:sz w:val="18"/>
          <w:szCs w:val="18"/>
          <w:highlight w:val="green"/>
          <w:lang w:val="en-SG"/>
        </w:rPr>
        <w:t>Why Logistic Regression as the Final Estimator?</w:t>
      </w:r>
    </w:p>
    <w:p w14:paraId="366DFF59" w14:textId="77777777" w:rsidR="00D400C2" w:rsidRPr="00D400C2" w:rsidRDefault="00D400C2" w:rsidP="00D400C2">
      <w:pPr>
        <w:numPr>
          <w:ilvl w:val="0"/>
          <w:numId w:val="19"/>
        </w:numPr>
        <w:rPr>
          <w:sz w:val="18"/>
          <w:szCs w:val="18"/>
          <w:lang w:val="en-SG"/>
        </w:rPr>
      </w:pPr>
      <w:r w:rsidRPr="00D400C2">
        <w:rPr>
          <w:sz w:val="18"/>
          <w:szCs w:val="18"/>
          <w:lang w:val="en-SG"/>
        </w:rPr>
        <w:t xml:space="preserve">It's </w:t>
      </w:r>
      <w:r w:rsidRPr="00D400C2">
        <w:rPr>
          <w:b/>
          <w:bCs/>
          <w:sz w:val="18"/>
          <w:szCs w:val="18"/>
          <w:lang w:val="en-SG"/>
        </w:rPr>
        <w:t>simple and effective</w:t>
      </w:r>
      <w:r w:rsidRPr="00D400C2">
        <w:rPr>
          <w:sz w:val="18"/>
          <w:szCs w:val="18"/>
          <w:lang w:val="en-SG"/>
        </w:rPr>
        <w:t>.</w:t>
      </w:r>
    </w:p>
    <w:p w14:paraId="34E9BF9E" w14:textId="77777777" w:rsidR="00D400C2" w:rsidRPr="00D400C2" w:rsidRDefault="00D400C2" w:rsidP="00D400C2">
      <w:pPr>
        <w:numPr>
          <w:ilvl w:val="0"/>
          <w:numId w:val="19"/>
        </w:numPr>
        <w:rPr>
          <w:sz w:val="18"/>
          <w:szCs w:val="18"/>
          <w:lang w:val="en-SG"/>
        </w:rPr>
      </w:pPr>
      <w:r w:rsidRPr="00D400C2">
        <w:rPr>
          <w:sz w:val="18"/>
          <w:szCs w:val="18"/>
          <w:lang w:val="en-SG"/>
        </w:rPr>
        <w:t xml:space="preserve">It’s good at </w:t>
      </w:r>
      <w:r w:rsidRPr="00D400C2">
        <w:rPr>
          <w:b/>
          <w:bCs/>
          <w:sz w:val="18"/>
          <w:szCs w:val="18"/>
          <w:lang w:val="en-SG"/>
        </w:rPr>
        <w:t>learning weights for combining base model outputs</w:t>
      </w:r>
      <w:r w:rsidRPr="00D400C2">
        <w:rPr>
          <w:sz w:val="18"/>
          <w:szCs w:val="18"/>
          <w:lang w:val="en-SG"/>
        </w:rPr>
        <w:t>.</w:t>
      </w:r>
    </w:p>
    <w:p w14:paraId="0668D26A" w14:textId="77777777" w:rsidR="00D400C2" w:rsidRPr="00D400C2" w:rsidRDefault="00D400C2" w:rsidP="00D400C2">
      <w:pPr>
        <w:numPr>
          <w:ilvl w:val="0"/>
          <w:numId w:val="19"/>
        </w:numPr>
        <w:rPr>
          <w:sz w:val="18"/>
          <w:szCs w:val="18"/>
          <w:lang w:val="en-SG"/>
        </w:rPr>
      </w:pPr>
      <w:r w:rsidRPr="00D400C2">
        <w:rPr>
          <w:sz w:val="18"/>
          <w:szCs w:val="18"/>
          <w:lang w:val="en-SG"/>
        </w:rPr>
        <w:t xml:space="preserve">Helps avoid overfitting compared to more complex models like Random Forest or </w:t>
      </w:r>
      <w:proofErr w:type="spellStart"/>
      <w:r w:rsidRPr="00D400C2">
        <w:rPr>
          <w:sz w:val="18"/>
          <w:szCs w:val="18"/>
          <w:lang w:val="en-SG"/>
        </w:rPr>
        <w:t>XGBoost</w:t>
      </w:r>
      <w:proofErr w:type="spellEnd"/>
      <w:r w:rsidRPr="00D400C2">
        <w:rPr>
          <w:sz w:val="18"/>
          <w:szCs w:val="18"/>
          <w:lang w:val="en-SG"/>
        </w:rPr>
        <w:t xml:space="preserve"> at the meta-level.</w:t>
      </w:r>
    </w:p>
    <w:p w14:paraId="11B317AF" w14:textId="77777777" w:rsidR="00D400C2" w:rsidRPr="00D87685" w:rsidRDefault="00D400C2" w:rsidP="00D87685"/>
    <w:p w14:paraId="527320B6" w14:textId="77777777" w:rsidR="00D87685" w:rsidRPr="00D87685" w:rsidRDefault="00D87685" w:rsidP="00D87685">
      <w:r w:rsidRPr="00D87685">
        <w:t>In short:</w:t>
      </w:r>
    </w:p>
    <w:p w14:paraId="25BAC401" w14:textId="77777777" w:rsidR="00D87685" w:rsidRPr="00D87685" w:rsidRDefault="00D87685" w:rsidP="00D87685">
      <w:r w:rsidRPr="00D87685">
        <w:rPr>
          <w:rFonts w:ascii="Segoe UI Emoji" w:hAnsi="Segoe UI Emoji" w:cs="Segoe UI Emoji"/>
        </w:rPr>
        <w:t>🟢</w:t>
      </w:r>
      <w:r w:rsidRPr="00D87685">
        <w:t xml:space="preserve"> </w:t>
      </w:r>
      <w:proofErr w:type="spellStart"/>
      <w:r w:rsidRPr="00D87685">
        <w:rPr>
          <w:b/>
          <w:bCs/>
        </w:rPr>
        <w:t>LightGBM</w:t>
      </w:r>
      <w:proofErr w:type="spellEnd"/>
      <w:r w:rsidRPr="00D87685">
        <w:rPr>
          <w:b/>
          <w:bCs/>
        </w:rPr>
        <w:t xml:space="preserve"> = Best for speed and high recall</w:t>
      </w:r>
      <w:r w:rsidRPr="00D87685">
        <w:br/>
      </w:r>
      <w:r w:rsidRPr="00D87685">
        <w:rPr>
          <w:rFonts w:ascii="Segoe UI Emoji" w:hAnsi="Segoe UI Emoji" w:cs="Segoe UI Emoji"/>
        </w:rPr>
        <w:t>🔵</w:t>
      </w:r>
      <w:r w:rsidRPr="00D87685">
        <w:t xml:space="preserve"> </w:t>
      </w:r>
      <w:proofErr w:type="spellStart"/>
      <w:r w:rsidRPr="00D87685">
        <w:rPr>
          <w:b/>
          <w:bCs/>
        </w:rPr>
        <w:t>XGBoost</w:t>
      </w:r>
      <w:proofErr w:type="spellEnd"/>
      <w:r w:rsidRPr="00D87685">
        <w:rPr>
          <w:b/>
          <w:bCs/>
        </w:rPr>
        <w:t xml:space="preserve"> = Best for stability and balanced accuracy</w:t>
      </w:r>
    </w:p>
    <w:p w14:paraId="08FE24B2" w14:textId="77777777" w:rsidR="00D87685" w:rsidRPr="00D87685" w:rsidRDefault="00D87685" w:rsidP="00D87685">
      <w:r w:rsidRPr="00D87685">
        <w:t>Do you want me to suggest a decision flow or diagram for choosing among them?</w:t>
      </w:r>
    </w:p>
    <w:p w14:paraId="5B44A048" w14:textId="77777777" w:rsidR="0090484B" w:rsidRDefault="0090484B"/>
    <w:sectPr w:rsidR="009048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133F7"/>
    <w:multiLevelType w:val="multilevel"/>
    <w:tmpl w:val="AEE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01967"/>
    <w:multiLevelType w:val="multilevel"/>
    <w:tmpl w:val="72AA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85CFF"/>
    <w:multiLevelType w:val="multilevel"/>
    <w:tmpl w:val="D44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E92C6A"/>
    <w:multiLevelType w:val="multilevel"/>
    <w:tmpl w:val="2A36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3663B"/>
    <w:multiLevelType w:val="multilevel"/>
    <w:tmpl w:val="89DA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D6DED"/>
    <w:multiLevelType w:val="multilevel"/>
    <w:tmpl w:val="C6D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E6304"/>
    <w:multiLevelType w:val="multilevel"/>
    <w:tmpl w:val="CF8E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07ED2"/>
    <w:multiLevelType w:val="multilevel"/>
    <w:tmpl w:val="47CE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C58B3"/>
    <w:multiLevelType w:val="multilevel"/>
    <w:tmpl w:val="3A9C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34173F"/>
    <w:multiLevelType w:val="multilevel"/>
    <w:tmpl w:val="117A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591032">
    <w:abstractNumId w:val="8"/>
  </w:num>
  <w:num w:numId="2" w16cid:durableId="1511987909">
    <w:abstractNumId w:val="6"/>
  </w:num>
  <w:num w:numId="3" w16cid:durableId="2102532437">
    <w:abstractNumId w:val="5"/>
  </w:num>
  <w:num w:numId="4" w16cid:durableId="1833795242">
    <w:abstractNumId w:val="4"/>
  </w:num>
  <w:num w:numId="5" w16cid:durableId="1019939269">
    <w:abstractNumId w:val="7"/>
  </w:num>
  <w:num w:numId="6" w16cid:durableId="482088727">
    <w:abstractNumId w:val="3"/>
  </w:num>
  <w:num w:numId="7" w16cid:durableId="1299066048">
    <w:abstractNumId w:val="2"/>
  </w:num>
  <w:num w:numId="8" w16cid:durableId="386534209">
    <w:abstractNumId w:val="1"/>
  </w:num>
  <w:num w:numId="9" w16cid:durableId="1136754505">
    <w:abstractNumId w:val="0"/>
  </w:num>
  <w:num w:numId="10" w16cid:durableId="977370321">
    <w:abstractNumId w:val="18"/>
  </w:num>
  <w:num w:numId="11" w16cid:durableId="637951013">
    <w:abstractNumId w:val="11"/>
  </w:num>
  <w:num w:numId="12" w16cid:durableId="1494680918">
    <w:abstractNumId w:val="17"/>
  </w:num>
  <w:num w:numId="13" w16cid:durableId="1636327389">
    <w:abstractNumId w:val="16"/>
  </w:num>
  <w:num w:numId="14" w16cid:durableId="628976979">
    <w:abstractNumId w:val="10"/>
  </w:num>
  <w:num w:numId="15" w16cid:durableId="1754274810">
    <w:abstractNumId w:val="12"/>
  </w:num>
  <w:num w:numId="16" w16cid:durableId="1429305083">
    <w:abstractNumId w:val="9"/>
  </w:num>
  <w:num w:numId="17" w16cid:durableId="186255057">
    <w:abstractNumId w:val="13"/>
  </w:num>
  <w:num w:numId="18" w16cid:durableId="1553157383">
    <w:abstractNumId w:val="14"/>
  </w:num>
  <w:num w:numId="19" w16cid:durableId="2498238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0DC"/>
    <w:rsid w:val="0006063C"/>
    <w:rsid w:val="0015074B"/>
    <w:rsid w:val="002614FC"/>
    <w:rsid w:val="0029639D"/>
    <w:rsid w:val="002A3C65"/>
    <w:rsid w:val="00326F90"/>
    <w:rsid w:val="00426391"/>
    <w:rsid w:val="0064720F"/>
    <w:rsid w:val="00863487"/>
    <w:rsid w:val="0090484B"/>
    <w:rsid w:val="009B0190"/>
    <w:rsid w:val="00AA1D8D"/>
    <w:rsid w:val="00AF5D52"/>
    <w:rsid w:val="00B47730"/>
    <w:rsid w:val="00BC3398"/>
    <w:rsid w:val="00CB0664"/>
    <w:rsid w:val="00D400C2"/>
    <w:rsid w:val="00D54846"/>
    <w:rsid w:val="00D87685"/>
    <w:rsid w:val="00E30C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AA57E"/>
  <w14:defaultImageDpi w14:val="300"/>
  <w15:docId w15:val="{307E92D3-CC98-4FED-865C-AC0C5A24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D876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Shairin Akter</cp:lastModifiedBy>
  <cp:revision>2</cp:revision>
  <dcterms:created xsi:type="dcterms:W3CDTF">2025-05-07T14:01:00Z</dcterms:created>
  <dcterms:modified xsi:type="dcterms:W3CDTF">2025-05-07T14:01:00Z</dcterms:modified>
  <cp:category/>
</cp:coreProperties>
</file>